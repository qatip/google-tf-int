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C9D00" w14:textId="60D7A67C" w:rsidR="00255EEF" w:rsidRDefault="00901DF4" w:rsidP="003D4C96">
      <w:pPr>
        <w:pStyle w:val="Title"/>
      </w:pPr>
      <w:r w:rsidRPr="0037472B">
        <w:t xml:space="preserve">Lab1: Deploying </w:t>
      </w:r>
      <w:r w:rsidR="00E058F0">
        <w:t>GKE</w:t>
      </w:r>
      <w:r w:rsidRPr="0037472B">
        <w:t xml:space="preserve"> </w:t>
      </w:r>
      <w:r w:rsidR="00566BCC">
        <w:t>r</w:t>
      </w:r>
      <w:r w:rsidRPr="0037472B">
        <w:t>esources</w:t>
      </w:r>
      <w:r w:rsidR="0037472B" w:rsidRPr="0037472B">
        <w:t xml:space="preserve"> using Terraform</w:t>
      </w:r>
    </w:p>
    <w:sdt>
      <w:sdtPr>
        <w:rPr>
          <w:rFonts w:asciiTheme="minorHAnsi" w:eastAsiaTheme="minorEastAsia" w:hAnsiTheme="minorHAnsi" w:cstheme="minorBidi"/>
          <w:b w:val="0"/>
          <w:bCs w:val="0"/>
          <w:color w:val="auto"/>
          <w:sz w:val="22"/>
          <w:szCs w:val="22"/>
        </w:rPr>
        <w:id w:val="-502210814"/>
        <w:docPartObj>
          <w:docPartGallery w:val="Table of Contents"/>
          <w:docPartUnique/>
        </w:docPartObj>
      </w:sdtPr>
      <w:sdtEndPr>
        <w:rPr>
          <w:noProof/>
        </w:rPr>
      </w:sdtEndPr>
      <w:sdtContent>
        <w:p w14:paraId="48B9E8C9" w14:textId="70A26B4B" w:rsidR="008E5247" w:rsidRDefault="008E5247">
          <w:pPr>
            <w:pStyle w:val="TOCHeading"/>
          </w:pPr>
          <w:r>
            <w:t>Contents</w:t>
          </w:r>
        </w:p>
        <w:p w14:paraId="061AC0CF" w14:textId="19E92272" w:rsidR="0016400B" w:rsidRDefault="008E5247">
          <w:pPr>
            <w:pStyle w:val="TOC2"/>
            <w:tabs>
              <w:tab w:val="right" w:leader="dot" w:pos="8630"/>
            </w:tabs>
            <w:rPr>
              <w:noProof/>
              <w:kern w:val="2"/>
              <w:sz w:val="24"/>
              <w:szCs w:val="24"/>
              <w:lang w:val="en-GB" w:eastAsia="en-GB"/>
              <w14:ligatures w14:val="standardContextual"/>
            </w:rPr>
          </w:pPr>
          <w:r>
            <w:fldChar w:fldCharType="begin"/>
          </w:r>
          <w:r>
            <w:instrText xml:space="preserve"> TOC \o "1-3" \h \z \u </w:instrText>
          </w:r>
          <w:r>
            <w:fldChar w:fldCharType="separate"/>
          </w:r>
          <w:hyperlink w:anchor="_Toc189558899" w:history="1">
            <w:r w:rsidR="0016400B" w:rsidRPr="00C3743C">
              <w:rPr>
                <w:rStyle w:val="Hyperlink"/>
                <w:noProof/>
              </w:rPr>
              <w:t>Lab Overview</w:t>
            </w:r>
            <w:r w:rsidR="0016400B">
              <w:rPr>
                <w:noProof/>
                <w:webHidden/>
              </w:rPr>
              <w:tab/>
            </w:r>
            <w:r w:rsidR="0016400B">
              <w:rPr>
                <w:noProof/>
                <w:webHidden/>
              </w:rPr>
              <w:fldChar w:fldCharType="begin"/>
            </w:r>
            <w:r w:rsidR="0016400B">
              <w:rPr>
                <w:noProof/>
                <w:webHidden/>
              </w:rPr>
              <w:instrText xml:space="preserve"> PAGEREF _Toc189558899 \h </w:instrText>
            </w:r>
            <w:r w:rsidR="0016400B">
              <w:rPr>
                <w:noProof/>
                <w:webHidden/>
              </w:rPr>
            </w:r>
            <w:r w:rsidR="0016400B">
              <w:rPr>
                <w:noProof/>
                <w:webHidden/>
              </w:rPr>
              <w:fldChar w:fldCharType="separate"/>
            </w:r>
            <w:r w:rsidR="0016400B">
              <w:rPr>
                <w:noProof/>
                <w:webHidden/>
              </w:rPr>
              <w:t>2</w:t>
            </w:r>
            <w:r w:rsidR="0016400B">
              <w:rPr>
                <w:noProof/>
                <w:webHidden/>
              </w:rPr>
              <w:fldChar w:fldCharType="end"/>
            </w:r>
          </w:hyperlink>
        </w:p>
        <w:p w14:paraId="4B63663E" w14:textId="05B7720F" w:rsidR="0016400B" w:rsidRDefault="0016400B">
          <w:pPr>
            <w:pStyle w:val="TOC2"/>
            <w:tabs>
              <w:tab w:val="right" w:leader="dot" w:pos="8630"/>
            </w:tabs>
            <w:rPr>
              <w:noProof/>
              <w:kern w:val="2"/>
              <w:sz w:val="24"/>
              <w:szCs w:val="24"/>
              <w:lang w:val="en-GB" w:eastAsia="en-GB"/>
              <w14:ligatures w14:val="standardContextual"/>
            </w:rPr>
          </w:pPr>
          <w:hyperlink w:anchor="_Toc189558900" w:history="1">
            <w:r w:rsidRPr="00C3743C">
              <w:rPr>
                <w:rStyle w:val="Hyperlink"/>
                <w:noProof/>
              </w:rPr>
              <w:t>Components to be Created</w:t>
            </w:r>
            <w:r>
              <w:rPr>
                <w:noProof/>
                <w:webHidden/>
              </w:rPr>
              <w:tab/>
            </w:r>
            <w:r>
              <w:rPr>
                <w:noProof/>
                <w:webHidden/>
              </w:rPr>
              <w:fldChar w:fldCharType="begin"/>
            </w:r>
            <w:r>
              <w:rPr>
                <w:noProof/>
                <w:webHidden/>
              </w:rPr>
              <w:instrText xml:space="preserve"> PAGEREF _Toc189558900 \h </w:instrText>
            </w:r>
            <w:r>
              <w:rPr>
                <w:noProof/>
                <w:webHidden/>
              </w:rPr>
            </w:r>
            <w:r>
              <w:rPr>
                <w:noProof/>
                <w:webHidden/>
              </w:rPr>
              <w:fldChar w:fldCharType="separate"/>
            </w:r>
            <w:r>
              <w:rPr>
                <w:noProof/>
                <w:webHidden/>
              </w:rPr>
              <w:t>2</w:t>
            </w:r>
            <w:r>
              <w:rPr>
                <w:noProof/>
                <w:webHidden/>
              </w:rPr>
              <w:fldChar w:fldCharType="end"/>
            </w:r>
          </w:hyperlink>
        </w:p>
        <w:p w14:paraId="3F563656" w14:textId="0AE7ABB1" w:rsidR="0016400B" w:rsidRDefault="0016400B">
          <w:pPr>
            <w:pStyle w:val="TOC2"/>
            <w:tabs>
              <w:tab w:val="right" w:leader="dot" w:pos="8630"/>
            </w:tabs>
            <w:rPr>
              <w:noProof/>
              <w:kern w:val="2"/>
              <w:sz w:val="24"/>
              <w:szCs w:val="24"/>
              <w:lang w:val="en-GB" w:eastAsia="en-GB"/>
              <w14:ligatures w14:val="standardContextual"/>
            </w:rPr>
          </w:pPr>
          <w:hyperlink w:anchor="_Toc189558901" w:history="1">
            <w:r w:rsidRPr="00C3743C">
              <w:rPr>
                <w:rStyle w:val="Hyperlink"/>
                <w:noProof/>
              </w:rPr>
              <w:t>Files</w:t>
            </w:r>
            <w:r>
              <w:rPr>
                <w:noProof/>
                <w:webHidden/>
              </w:rPr>
              <w:tab/>
            </w:r>
            <w:r>
              <w:rPr>
                <w:noProof/>
                <w:webHidden/>
              </w:rPr>
              <w:fldChar w:fldCharType="begin"/>
            </w:r>
            <w:r>
              <w:rPr>
                <w:noProof/>
                <w:webHidden/>
              </w:rPr>
              <w:instrText xml:space="preserve"> PAGEREF _Toc189558901 \h </w:instrText>
            </w:r>
            <w:r>
              <w:rPr>
                <w:noProof/>
                <w:webHidden/>
              </w:rPr>
            </w:r>
            <w:r>
              <w:rPr>
                <w:noProof/>
                <w:webHidden/>
              </w:rPr>
              <w:fldChar w:fldCharType="separate"/>
            </w:r>
            <w:r>
              <w:rPr>
                <w:noProof/>
                <w:webHidden/>
              </w:rPr>
              <w:t>2</w:t>
            </w:r>
            <w:r>
              <w:rPr>
                <w:noProof/>
                <w:webHidden/>
              </w:rPr>
              <w:fldChar w:fldCharType="end"/>
            </w:r>
          </w:hyperlink>
        </w:p>
        <w:p w14:paraId="696F449A" w14:textId="58ABC5E4" w:rsidR="0016400B" w:rsidRDefault="0016400B">
          <w:pPr>
            <w:pStyle w:val="TOC2"/>
            <w:tabs>
              <w:tab w:val="right" w:leader="dot" w:pos="8630"/>
            </w:tabs>
            <w:rPr>
              <w:noProof/>
              <w:kern w:val="2"/>
              <w:sz w:val="24"/>
              <w:szCs w:val="24"/>
              <w:lang w:val="en-GB" w:eastAsia="en-GB"/>
              <w14:ligatures w14:val="standardContextual"/>
            </w:rPr>
          </w:pPr>
          <w:hyperlink w:anchor="_Toc189558902" w:history="1">
            <w:r w:rsidRPr="00C3743C">
              <w:rPr>
                <w:rStyle w:val="Hyperlink"/>
                <w:noProof/>
              </w:rPr>
              <w:t xml:space="preserve">Phase1:Run1 </w:t>
            </w:r>
            <w:r w:rsidRPr="00C3743C">
              <w:rPr>
                <w:rStyle w:val="Hyperlink"/>
                <w:noProof/>
                <w:lang w:val="en-GB"/>
              </w:rPr>
              <w:t>Deployment without pod resource controls</w:t>
            </w:r>
            <w:r>
              <w:rPr>
                <w:noProof/>
                <w:webHidden/>
              </w:rPr>
              <w:tab/>
            </w:r>
            <w:r>
              <w:rPr>
                <w:noProof/>
                <w:webHidden/>
              </w:rPr>
              <w:fldChar w:fldCharType="begin"/>
            </w:r>
            <w:r>
              <w:rPr>
                <w:noProof/>
                <w:webHidden/>
              </w:rPr>
              <w:instrText xml:space="preserve"> PAGEREF _Toc189558902 \h </w:instrText>
            </w:r>
            <w:r>
              <w:rPr>
                <w:noProof/>
                <w:webHidden/>
              </w:rPr>
            </w:r>
            <w:r>
              <w:rPr>
                <w:noProof/>
                <w:webHidden/>
              </w:rPr>
              <w:fldChar w:fldCharType="separate"/>
            </w:r>
            <w:r>
              <w:rPr>
                <w:noProof/>
                <w:webHidden/>
              </w:rPr>
              <w:t>2</w:t>
            </w:r>
            <w:r>
              <w:rPr>
                <w:noProof/>
                <w:webHidden/>
              </w:rPr>
              <w:fldChar w:fldCharType="end"/>
            </w:r>
          </w:hyperlink>
        </w:p>
        <w:p w14:paraId="6CA7AD19" w14:textId="4FA453C4" w:rsidR="0016400B" w:rsidRDefault="0016400B">
          <w:pPr>
            <w:pStyle w:val="TOC3"/>
            <w:tabs>
              <w:tab w:val="right" w:leader="dot" w:pos="8630"/>
            </w:tabs>
            <w:rPr>
              <w:noProof/>
              <w:kern w:val="2"/>
              <w:sz w:val="24"/>
              <w:szCs w:val="24"/>
              <w:lang w:val="en-GB" w:eastAsia="en-GB"/>
              <w14:ligatures w14:val="standardContextual"/>
            </w:rPr>
          </w:pPr>
          <w:hyperlink w:anchor="_Toc189558903" w:history="1">
            <w:r w:rsidRPr="00C3743C">
              <w:rPr>
                <w:rStyle w:val="Hyperlink"/>
                <w:noProof/>
              </w:rPr>
              <w:t>Introduction</w:t>
            </w:r>
            <w:r>
              <w:rPr>
                <w:noProof/>
                <w:webHidden/>
              </w:rPr>
              <w:tab/>
            </w:r>
            <w:r>
              <w:rPr>
                <w:noProof/>
                <w:webHidden/>
              </w:rPr>
              <w:fldChar w:fldCharType="begin"/>
            </w:r>
            <w:r>
              <w:rPr>
                <w:noProof/>
                <w:webHidden/>
              </w:rPr>
              <w:instrText xml:space="preserve"> PAGEREF _Toc189558903 \h </w:instrText>
            </w:r>
            <w:r>
              <w:rPr>
                <w:noProof/>
                <w:webHidden/>
              </w:rPr>
            </w:r>
            <w:r>
              <w:rPr>
                <w:noProof/>
                <w:webHidden/>
              </w:rPr>
              <w:fldChar w:fldCharType="separate"/>
            </w:r>
            <w:r>
              <w:rPr>
                <w:noProof/>
                <w:webHidden/>
              </w:rPr>
              <w:t>2</w:t>
            </w:r>
            <w:r>
              <w:rPr>
                <w:noProof/>
                <w:webHidden/>
              </w:rPr>
              <w:fldChar w:fldCharType="end"/>
            </w:r>
          </w:hyperlink>
        </w:p>
        <w:p w14:paraId="77A87A29" w14:textId="21EC46A9" w:rsidR="0016400B" w:rsidRDefault="0016400B">
          <w:pPr>
            <w:pStyle w:val="TOC3"/>
            <w:tabs>
              <w:tab w:val="right" w:leader="dot" w:pos="8630"/>
            </w:tabs>
            <w:rPr>
              <w:noProof/>
              <w:kern w:val="2"/>
              <w:sz w:val="24"/>
              <w:szCs w:val="24"/>
              <w:lang w:val="en-GB" w:eastAsia="en-GB"/>
              <w14:ligatures w14:val="standardContextual"/>
            </w:rPr>
          </w:pPr>
          <w:hyperlink w:anchor="_Toc189558904" w:history="1">
            <w:r w:rsidRPr="00C3743C">
              <w:rPr>
                <w:rStyle w:val="Hyperlink"/>
                <w:noProof/>
              </w:rPr>
              <w:t>Steps</w:t>
            </w:r>
            <w:r>
              <w:rPr>
                <w:noProof/>
                <w:webHidden/>
              </w:rPr>
              <w:tab/>
            </w:r>
            <w:r>
              <w:rPr>
                <w:noProof/>
                <w:webHidden/>
              </w:rPr>
              <w:fldChar w:fldCharType="begin"/>
            </w:r>
            <w:r>
              <w:rPr>
                <w:noProof/>
                <w:webHidden/>
              </w:rPr>
              <w:instrText xml:space="preserve"> PAGEREF _Toc189558904 \h </w:instrText>
            </w:r>
            <w:r>
              <w:rPr>
                <w:noProof/>
                <w:webHidden/>
              </w:rPr>
            </w:r>
            <w:r>
              <w:rPr>
                <w:noProof/>
                <w:webHidden/>
              </w:rPr>
              <w:fldChar w:fldCharType="separate"/>
            </w:r>
            <w:r>
              <w:rPr>
                <w:noProof/>
                <w:webHidden/>
              </w:rPr>
              <w:t>3</w:t>
            </w:r>
            <w:r>
              <w:rPr>
                <w:noProof/>
                <w:webHidden/>
              </w:rPr>
              <w:fldChar w:fldCharType="end"/>
            </w:r>
          </w:hyperlink>
        </w:p>
        <w:p w14:paraId="15636E42" w14:textId="73535071" w:rsidR="0016400B" w:rsidRDefault="0016400B">
          <w:pPr>
            <w:pStyle w:val="TOC3"/>
            <w:tabs>
              <w:tab w:val="right" w:leader="dot" w:pos="8630"/>
            </w:tabs>
            <w:rPr>
              <w:noProof/>
              <w:kern w:val="2"/>
              <w:sz w:val="24"/>
              <w:szCs w:val="24"/>
              <w:lang w:val="en-GB" w:eastAsia="en-GB"/>
              <w14:ligatures w14:val="standardContextual"/>
            </w:rPr>
          </w:pPr>
          <w:hyperlink w:anchor="_Toc189558905" w:history="1">
            <w:r w:rsidRPr="00C3743C">
              <w:rPr>
                <w:rStyle w:val="Hyperlink"/>
                <w:noProof/>
              </w:rPr>
              <w:t>Analysis</w:t>
            </w:r>
            <w:r>
              <w:rPr>
                <w:noProof/>
                <w:webHidden/>
              </w:rPr>
              <w:tab/>
            </w:r>
            <w:r>
              <w:rPr>
                <w:noProof/>
                <w:webHidden/>
              </w:rPr>
              <w:fldChar w:fldCharType="begin"/>
            </w:r>
            <w:r>
              <w:rPr>
                <w:noProof/>
                <w:webHidden/>
              </w:rPr>
              <w:instrText xml:space="preserve"> PAGEREF _Toc189558905 \h </w:instrText>
            </w:r>
            <w:r>
              <w:rPr>
                <w:noProof/>
                <w:webHidden/>
              </w:rPr>
            </w:r>
            <w:r>
              <w:rPr>
                <w:noProof/>
                <w:webHidden/>
              </w:rPr>
              <w:fldChar w:fldCharType="separate"/>
            </w:r>
            <w:r>
              <w:rPr>
                <w:noProof/>
                <w:webHidden/>
              </w:rPr>
              <w:t>7</w:t>
            </w:r>
            <w:r>
              <w:rPr>
                <w:noProof/>
                <w:webHidden/>
              </w:rPr>
              <w:fldChar w:fldCharType="end"/>
            </w:r>
          </w:hyperlink>
        </w:p>
        <w:p w14:paraId="22899B17" w14:textId="26C93A45" w:rsidR="0016400B" w:rsidRDefault="0016400B">
          <w:pPr>
            <w:pStyle w:val="TOC2"/>
            <w:tabs>
              <w:tab w:val="right" w:leader="dot" w:pos="8630"/>
            </w:tabs>
            <w:rPr>
              <w:noProof/>
              <w:kern w:val="2"/>
              <w:sz w:val="24"/>
              <w:szCs w:val="24"/>
              <w:lang w:val="en-GB" w:eastAsia="en-GB"/>
              <w14:ligatures w14:val="standardContextual"/>
            </w:rPr>
          </w:pPr>
          <w:hyperlink w:anchor="_Toc189558906" w:history="1">
            <w:r w:rsidRPr="00C3743C">
              <w:rPr>
                <w:rStyle w:val="Hyperlink"/>
                <w:noProof/>
              </w:rPr>
              <w:t xml:space="preserve">Phase1:Run2 </w:t>
            </w:r>
            <w:r w:rsidRPr="00C3743C">
              <w:rPr>
                <w:rStyle w:val="Hyperlink"/>
                <w:noProof/>
                <w:lang w:val="en-GB"/>
              </w:rPr>
              <w:t>Deployment with pod resource controls</w:t>
            </w:r>
            <w:r>
              <w:rPr>
                <w:noProof/>
                <w:webHidden/>
              </w:rPr>
              <w:tab/>
            </w:r>
            <w:r>
              <w:rPr>
                <w:noProof/>
                <w:webHidden/>
              </w:rPr>
              <w:fldChar w:fldCharType="begin"/>
            </w:r>
            <w:r>
              <w:rPr>
                <w:noProof/>
                <w:webHidden/>
              </w:rPr>
              <w:instrText xml:space="preserve"> PAGEREF _Toc189558906 \h </w:instrText>
            </w:r>
            <w:r>
              <w:rPr>
                <w:noProof/>
                <w:webHidden/>
              </w:rPr>
            </w:r>
            <w:r>
              <w:rPr>
                <w:noProof/>
                <w:webHidden/>
              </w:rPr>
              <w:fldChar w:fldCharType="separate"/>
            </w:r>
            <w:r>
              <w:rPr>
                <w:noProof/>
                <w:webHidden/>
              </w:rPr>
              <w:t>7</w:t>
            </w:r>
            <w:r>
              <w:rPr>
                <w:noProof/>
                <w:webHidden/>
              </w:rPr>
              <w:fldChar w:fldCharType="end"/>
            </w:r>
          </w:hyperlink>
        </w:p>
        <w:p w14:paraId="140F9547" w14:textId="111BD87C" w:rsidR="0016400B" w:rsidRDefault="0016400B">
          <w:pPr>
            <w:pStyle w:val="TOC3"/>
            <w:tabs>
              <w:tab w:val="right" w:leader="dot" w:pos="8630"/>
            </w:tabs>
            <w:rPr>
              <w:noProof/>
              <w:kern w:val="2"/>
              <w:sz w:val="24"/>
              <w:szCs w:val="24"/>
              <w:lang w:val="en-GB" w:eastAsia="en-GB"/>
              <w14:ligatures w14:val="standardContextual"/>
            </w:rPr>
          </w:pPr>
          <w:hyperlink w:anchor="_Toc189558907" w:history="1">
            <w:r w:rsidRPr="00C3743C">
              <w:rPr>
                <w:rStyle w:val="Hyperlink"/>
                <w:noProof/>
              </w:rPr>
              <w:t>Introduction</w:t>
            </w:r>
            <w:r>
              <w:rPr>
                <w:noProof/>
                <w:webHidden/>
              </w:rPr>
              <w:tab/>
            </w:r>
            <w:r>
              <w:rPr>
                <w:noProof/>
                <w:webHidden/>
              </w:rPr>
              <w:fldChar w:fldCharType="begin"/>
            </w:r>
            <w:r>
              <w:rPr>
                <w:noProof/>
                <w:webHidden/>
              </w:rPr>
              <w:instrText xml:space="preserve"> PAGEREF _Toc189558907 \h </w:instrText>
            </w:r>
            <w:r>
              <w:rPr>
                <w:noProof/>
                <w:webHidden/>
              </w:rPr>
            </w:r>
            <w:r>
              <w:rPr>
                <w:noProof/>
                <w:webHidden/>
              </w:rPr>
              <w:fldChar w:fldCharType="separate"/>
            </w:r>
            <w:r>
              <w:rPr>
                <w:noProof/>
                <w:webHidden/>
              </w:rPr>
              <w:t>7</w:t>
            </w:r>
            <w:r>
              <w:rPr>
                <w:noProof/>
                <w:webHidden/>
              </w:rPr>
              <w:fldChar w:fldCharType="end"/>
            </w:r>
          </w:hyperlink>
        </w:p>
        <w:p w14:paraId="34DE890E" w14:textId="4CD7D877" w:rsidR="0016400B" w:rsidRDefault="0016400B">
          <w:pPr>
            <w:pStyle w:val="TOC3"/>
            <w:tabs>
              <w:tab w:val="right" w:leader="dot" w:pos="8630"/>
            </w:tabs>
            <w:rPr>
              <w:noProof/>
              <w:kern w:val="2"/>
              <w:sz w:val="24"/>
              <w:szCs w:val="24"/>
              <w:lang w:val="en-GB" w:eastAsia="en-GB"/>
              <w14:ligatures w14:val="standardContextual"/>
            </w:rPr>
          </w:pPr>
          <w:hyperlink w:anchor="_Toc189558908" w:history="1">
            <w:r w:rsidRPr="00C3743C">
              <w:rPr>
                <w:rStyle w:val="Hyperlink"/>
                <w:noProof/>
              </w:rPr>
              <w:t>Steps</w:t>
            </w:r>
            <w:r>
              <w:rPr>
                <w:noProof/>
                <w:webHidden/>
              </w:rPr>
              <w:tab/>
            </w:r>
            <w:r>
              <w:rPr>
                <w:noProof/>
                <w:webHidden/>
              </w:rPr>
              <w:fldChar w:fldCharType="begin"/>
            </w:r>
            <w:r>
              <w:rPr>
                <w:noProof/>
                <w:webHidden/>
              </w:rPr>
              <w:instrText xml:space="preserve"> PAGEREF _Toc189558908 \h </w:instrText>
            </w:r>
            <w:r>
              <w:rPr>
                <w:noProof/>
                <w:webHidden/>
              </w:rPr>
            </w:r>
            <w:r>
              <w:rPr>
                <w:noProof/>
                <w:webHidden/>
              </w:rPr>
              <w:fldChar w:fldCharType="separate"/>
            </w:r>
            <w:r>
              <w:rPr>
                <w:noProof/>
                <w:webHidden/>
              </w:rPr>
              <w:t>7</w:t>
            </w:r>
            <w:r>
              <w:rPr>
                <w:noProof/>
                <w:webHidden/>
              </w:rPr>
              <w:fldChar w:fldCharType="end"/>
            </w:r>
          </w:hyperlink>
        </w:p>
        <w:p w14:paraId="583CA3C5" w14:textId="400C5447" w:rsidR="0016400B" w:rsidRDefault="0016400B">
          <w:pPr>
            <w:pStyle w:val="TOC3"/>
            <w:tabs>
              <w:tab w:val="right" w:leader="dot" w:pos="8630"/>
            </w:tabs>
            <w:rPr>
              <w:noProof/>
              <w:kern w:val="2"/>
              <w:sz w:val="24"/>
              <w:szCs w:val="24"/>
              <w:lang w:val="en-GB" w:eastAsia="en-GB"/>
              <w14:ligatures w14:val="standardContextual"/>
            </w:rPr>
          </w:pPr>
          <w:hyperlink w:anchor="_Toc189558909" w:history="1">
            <w:r w:rsidRPr="00C3743C">
              <w:rPr>
                <w:rStyle w:val="Hyperlink"/>
                <w:noProof/>
              </w:rPr>
              <w:t>Analysis</w:t>
            </w:r>
            <w:r>
              <w:rPr>
                <w:noProof/>
                <w:webHidden/>
              </w:rPr>
              <w:tab/>
            </w:r>
            <w:r>
              <w:rPr>
                <w:noProof/>
                <w:webHidden/>
              </w:rPr>
              <w:fldChar w:fldCharType="begin"/>
            </w:r>
            <w:r>
              <w:rPr>
                <w:noProof/>
                <w:webHidden/>
              </w:rPr>
              <w:instrText xml:space="preserve"> PAGEREF _Toc189558909 \h </w:instrText>
            </w:r>
            <w:r>
              <w:rPr>
                <w:noProof/>
                <w:webHidden/>
              </w:rPr>
            </w:r>
            <w:r>
              <w:rPr>
                <w:noProof/>
                <w:webHidden/>
              </w:rPr>
              <w:fldChar w:fldCharType="separate"/>
            </w:r>
            <w:r>
              <w:rPr>
                <w:noProof/>
                <w:webHidden/>
              </w:rPr>
              <w:t>9</w:t>
            </w:r>
            <w:r>
              <w:rPr>
                <w:noProof/>
                <w:webHidden/>
              </w:rPr>
              <w:fldChar w:fldCharType="end"/>
            </w:r>
          </w:hyperlink>
        </w:p>
        <w:p w14:paraId="2963938F" w14:textId="55B29B57" w:rsidR="0016400B" w:rsidRDefault="0016400B">
          <w:pPr>
            <w:pStyle w:val="TOC2"/>
            <w:tabs>
              <w:tab w:val="right" w:leader="dot" w:pos="8630"/>
            </w:tabs>
            <w:rPr>
              <w:noProof/>
              <w:kern w:val="2"/>
              <w:sz w:val="24"/>
              <w:szCs w:val="24"/>
              <w:lang w:val="en-GB" w:eastAsia="en-GB"/>
              <w14:ligatures w14:val="standardContextual"/>
            </w:rPr>
          </w:pPr>
          <w:hyperlink w:anchor="_Toc189558910" w:history="1">
            <w:r w:rsidRPr="00C3743C">
              <w:rPr>
                <w:rStyle w:val="Hyperlink"/>
                <w:noProof/>
              </w:rPr>
              <w:t xml:space="preserve">Phase1:Run3 </w:t>
            </w:r>
            <w:r w:rsidRPr="00C3743C">
              <w:rPr>
                <w:rStyle w:val="Hyperlink"/>
                <w:noProof/>
                <w:lang w:val="en-GB"/>
              </w:rPr>
              <w:t>Deployment with horizontal pod autoscaler</w:t>
            </w:r>
            <w:r>
              <w:rPr>
                <w:noProof/>
                <w:webHidden/>
              </w:rPr>
              <w:tab/>
            </w:r>
            <w:r>
              <w:rPr>
                <w:noProof/>
                <w:webHidden/>
              </w:rPr>
              <w:fldChar w:fldCharType="begin"/>
            </w:r>
            <w:r>
              <w:rPr>
                <w:noProof/>
                <w:webHidden/>
              </w:rPr>
              <w:instrText xml:space="preserve"> PAGEREF _Toc189558910 \h </w:instrText>
            </w:r>
            <w:r>
              <w:rPr>
                <w:noProof/>
                <w:webHidden/>
              </w:rPr>
            </w:r>
            <w:r>
              <w:rPr>
                <w:noProof/>
                <w:webHidden/>
              </w:rPr>
              <w:fldChar w:fldCharType="separate"/>
            </w:r>
            <w:r>
              <w:rPr>
                <w:noProof/>
                <w:webHidden/>
              </w:rPr>
              <w:t>9</w:t>
            </w:r>
            <w:r>
              <w:rPr>
                <w:noProof/>
                <w:webHidden/>
              </w:rPr>
              <w:fldChar w:fldCharType="end"/>
            </w:r>
          </w:hyperlink>
        </w:p>
        <w:p w14:paraId="6C20AA5D" w14:textId="4786D4A4" w:rsidR="0016400B" w:rsidRDefault="0016400B">
          <w:pPr>
            <w:pStyle w:val="TOC3"/>
            <w:tabs>
              <w:tab w:val="right" w:leader="dot" w:pos="8630"/>
            </w:tabs>
            <w:rPr>
              <w:noProof/>
              <w:kern w:val="2"/>
              <w:sz w:val="24"/>
              <w:szCs w:val="24"/>
              <w:lang w:val="en-GB" w:eastAsia="en-GB"/>
              <w14:ligatures w14:val="standardContextual"/>
            </w:rPr>
          </w:pPr>
          <w:hyperlink w:anchor="_Toc189558911" w:history="1">
            <w:r w:rsidRPr="00C3743C">
              <w:rPr>
                <w:rStyle w:val="Hyperlink"/>
                <w:noProof/>
              </w:rPr>
              <w:t>Introduction</w:t>
            </w:r>
            <w:r>
              <w:rPr>
                <w:noProof/>
                <w:webHidden/>
              </w:rPr>
              <w:tab/>
            </w:r>
            <w:r>
              <w:rPr>
                <w:noProof/>
                <w:webHidden/>
              </w:rPr>
              <w:fldChar w:fldCharType="begin"/>
            </w:r>
            <w:r>
              <w:rPr>
                <w:noProof/>
                <w:webHidden/>
              </w:rPr>
              <w:instrText xml:space="preserve"> PAGEREF _Toc189558911 \h </w:instrText>
            </w:r>
            <w:r>
              <w:rPr>
                <w:noProof/>
                <w:webHidden/>
              </w:rPr>
            </w:r>
            <w:r>
              <w:rPr>
                <w:noProof/>
                <w:webHidden/>
              </w:rPr>
              <w:fldChar w:fldCharType="separate"/>
            </w:r>
            <w:r>
              <w:rPr>
                <w:noProof/>
                <w:webHidden/>
              </w:rPr>
              <w:t>9</w:t>
            </w:r>
            <w:r>
              <w:rPr>
                <w:noProof/>
                <w:webHidden/>
              </w:rPr>
              <w:fldChar w:fldCharType="end"/>
            </w:r>
          </w:hyperlink>
        </w:p>
        <w:p w14:paraId="3C34B4AF" w14:textId="70DF7718" w:rsidR="0016400B" w:rsidRDefault="0016400B">
          <w:pPr>
            <w:pStyle w:val="TOC3"/>
            <w:tabs>
              <w:tab w:val="right" w:leader="dot" w:pos="8630"/>
            </w:tabs>
            <w:rPr>
              <w:noProof/>
              <w:kern w:val="2"/>
              <w:sz w:val="24"/>
              <w:szCs w:val="24"/>
              <w:lang w:val="en-GB" w:eastAsia="en-GB"/>
              <w14:ligatures w14:val="standardContextual"/>
            </w:rPr>
          </w:pPr>
          <w:hyperlink w:anchor="_Toc189558912" w:history="1">
            <w:r w:rsidRPr="00C3743C">
              <w:rPr>
                <w:rStyle w:val="Hyperlink"/>
                <w:noProof/>
              </w:rPr>
              <w:t>Steps</w:t>
            </w:r>
            <w:r>
              <w:rPr>
                <w:noProof/>
                <w:webHidden/>
              </w:rPr>
              <w:tab/>
            </w:r>
            <w:r>
              <w:rPr>
                <w:noProof/>
                <w:webHidden/>
              </w:rPr>
              <w:fldChar w:fldCharType="begin"/>
            </w:r>
            <w:r>
              <w:rPr>
                <w:noProof/>
                <w:webHidden/>
              </w:rPr>
              <w:instrText xml:space="preserve"> PAGEREF _Toc189558912 \h </w:instrText>
            </w:r>
            <w:r>
              <w:rPr>
                <w:noProof/>
                <w:webHidden/>
              </w:rPr>
            </w:r>
            <w:r>
              <w:rPr>
                <w:noProof/>
                <w:webHidden/>
              </w:rPr>
              <w:fldChar w:fldCharType="separate"/>
            </w:r>
            <w:r>
              <w:rPr>
                <w:noProof/>
                <w:webHidden/>
              </w:rPr>
              <w:t>10</w:t>
            </w:r>
            <w:r>
              <w:rPr>
                <w:noProof/>
                <w:webHidden/>
              </w:rPr>
              <w:fldChar w:fldCharType="end"/>
            </w:r>
          </w:hyperlink>
        </w:p>
        <w:p w14:paraId="4D048400" w14:textId="61D1B6FF" w:rsidR="0016400B" w:rsidRDefault="0016400B">
          <w:pPr>
            <w:pStyle w:val="TOC3"/>
            <w:tabs>
              <w:tab w:val="right" w:leader="dot" w:pos="8630"/>
            </w:tabs>
            <w:rPr>
              <w:noProof/>
              <w:kern w:val="2"/>
              <w:sz w:val="24"/>
              <w:szCs w:val="24"/>
              <w:lang w:val="en-GB" w:eastAsia="en-GB"/>
              <w14:ligatures w14:val="standardContextual"/>
            </w:rPr>
          </w:pPr>
          <w:hyperlink w:anchor="_Toc189558913" w:history="1">
            <w:r w:rsidRPr="00C3743C">
              <w:rPr>
                <w:rStyle w:val="Hyperlink"/>
                <w:noProof/>
                <w:lang w:val="en-GB"/>
              </w:rPr>
              <w:t>Analysis</w:t>
            </w:r>
            <w:r>
              <w:rPr>
                <w:noProof/>
                <w:webHidden/>
              </w:rPr>
              <w:tab/>
            </w:r>
            <w:r>
              <w:rPr>
                <w:noProof/>
                <w:webHidden/>
              </w:rPr>
              <w:fldChar w:fldCharType="begin"/>
            </w:r>
            <w:r>
              <w:rPr>
                <w:noProof/>
                <w:webHidden/>
              </w:rPr>
              <w:instrText xml:space="preserve"> PAGEREF _Toc189558913 \h </w:instrText>
            </w:r>
            <w:r>
              <w:rPr>
                <w:noProof/>
                <w:webHidden/>
              </w:rPr>
            </w:r>
            <w:r>
              <w:rPr>
                <w:noProof/>
                <w:webHidden/>
              </w:rPr>
              <w:fldChar w:fldCharType="separate"/>
            </w:r>
            <w:r>
              <w:rPr>
                <w:noProof/>
                <w:webHidden/>
              </w:rPr>
              <w:t>12</w:t>
            </w:r>
            <w:r>
              <w:rPr>
                <w:noProof/>
                <w:webHidden/>
              </w:rPr>
              <w:fldChar w:fldCharType="end"/>
            </w:r>
          </w:hyperlink>
        </w:p>
        <w:p w14:paraId="4148D974" w14:textId="6B1EB17E" w:rsidR="0016400B" w:rsidRDefault="0016400B">
          <w:pPr>
            <w:pStyle w:val="TOC2"/>
            <w:tabs>
              <w:tab w:val="right" w:leader="dot" w:pos="8630"/>
            </w:tabs>
            <w:rPr>
              <w:noProof/>
              <w:kern w:val="2"/>
              <w:sz w:val="24"/>
              <w:szCs w:val="24"/>
              <w:lang w:val="en-GB" w:eastAsia="en-GB"/>
              <w14:ligatures w14:val="standardContextual"/>
            </w:rPr>
          </w:pPr>
          <w:hyperlink w:anchor="_Toc189558914" w:history="1">
            <w:r w:rsidRPr="00C3743C">
              <w:rPr>
                <w:rStyle w:val="Hyperlink"/>
                <w:noProof/>
                <w:lang w:val="en-GB"/>
              </w:rPr>
              <w:t>Phase2 Deployment using Helm chart</w:t>
            </w:r>
            <w:r>
              <w:rPr>
                <w:noProof/>
                <w:webHidden/>
              </w:rPr>
              <w:tab/>
            </w:r>
            <w:r>
              <w:rPr>
                <w:noProof/>
                <w:webHidden/>
              </w:rPr>
              <w:fldChar w:fldCharType="begin"/>
            </w:r>
            <w:r>
              <w:rPr>
                <w:noProof/>
                <w:webHidden/>
              </w:rPr>
              <w:instrText xml:space="preserve"> PAGEREF _Toc189558914 \h </w:instrText>
            </w:r>
            <w:r>
              <w:rPr>
                <w:noProof/>
                <w:webHidden/>
              </w:rPr>
            </w:r>
            <w:r>
              <w:rPr>
                <w:noProof/>
                <w:webHidden/>
              </w:rPr>
              <w:fldChar w:fldCharType="separate"/>
            </w:r>
            <w:r>
              <w:rPr>
                <w:noProof/>
                <w:webHidden/>
              </w:rPr>
              <w:t>12</w:t>
            </w:r>
            <w:r>
              <w:rPr>
                <w:noProof/>
                <w:webHidden/>
              </w:rPr>
              <w:fldChar w:fldCharType="end"/>
            </w:r>
          </w:hyperlink>
        </w:p>
        <w:p w14:paraId="22CB0EBC" w14:textId="14AF9040" w:rsidR="0016400B" w:rsidRDefault="0016400B">
          <w:pPr>
            <w:pStyle w:val="TOC3"/>
            <w:tabs>
              <w:tab w:val="right" w:leader="dot" w:pos="8630"/>
            </w:tabs>
            <w:rPr>
              <w:noProof/>
              <w:kern w:val="2"/>
              <w:sz w:val="24"/>
              <w:szCs w:val="24"/>
              <w:lang w:val="en-GB" w:eastAsia="en-GB"/>
              <w14:ligatures w14:val="standardContextual"/>
            </w:rPr>
          </w:pPr>
          <w:hyperlink w:anchor="_Toc189558915" w:history="1">
            <w:r w:rsidRPr="00C3743C">
              <w:rPr>
                <w:rStyle w:val="Hyperlink"/>
                <w:noProof/>
                <w:lang w:val="en-GB"/>
              </w:rPr>
              <w:t>Introduction to Helm charts</w:t>
            </w:r>
            <w:r>
              <w:rPr>
                <w:noProof/>
                <w:webHidden/>
              </w:rPr>
              <w:tab/>
            </w:r>
            <w:r>
              <w:rPr>
                <w:noProof/>
                <w:webHidden/>
              </w:rPr>
              <w:fldChar w:fldCharType="begin"/>
            </w:r>
            <w:r>
              <w:rPr>
                <w:noProof/>
                <w:webHidden/>
              </w:rPr>
              <w:instrText xml:space="preserve"> PAGEREF _Toc189558915 \h </w:instrText>
            </w:r>
            <w:r>
              <w:rPr>
                <w:noProof/>
                <w:webHidden/>
              </w:rPr>
            </w:r>
            <w:r>
              <w:rPr>
                <w:noProof/>
                <w:webHidden/>
              </w:rPr>
              <w:fldChar w:fldCharType="separate"/>
            </w:r>
            <w:r>
              <w:rPr>
                <w:noProof/>
                <w:webHidden/>
              </w:rPr>
              <w:t>12</w:t>
            </w:r>
            <w:r>
              <w:rPr>
                <w:noProof/>
                <w:webHidden/>
              </w:rPr>
              <w:fldChar w:fldCharType="end"/>
            </w:r>
          </w:hyperlink>
        </w:p>
        <w:p w14:paraId="630102BC" w14:textId="3F84975C" w:rsidR="0016400B" w:rsidRDefault="0016400B">
          <w:pPr>
            <w:pStyle w:val="TOC3"/>
            <w:tabs>
              <w:tab w:val="right" w:leader="dot" w:pos="8630"/>
            </w:tabs>
            <w:rPr>
              <w:noProof/>
              <w:kern w:val="2"/>
              <w:sz w:val="24"/>
              <w:szCs w:val="24"/>
              <w:lang w:val="en-GB" w:eastAsia="en-GB"/>
              <w14:ligatures w14:val="standardContextual"/>
            </w:rPr>
          </w:pPr>
          <w:hyperlink w:anchor="_Toc189558916" w:history="1">
            <w:r w:rsidRPr="00C3743C">
              <w:rPr>
                <w:rStyle w:val="Hyperlink"/>
                <w:noProof/>
                <w:lang w:val="en-GB"/>
              </w:rPr>
              <w:t>Steps</w:t>
            </w:r>
            <w:r>
              <w:rPr>
                <w:noProof/>
                <w:webHidden/>
              </w:rPr>
              <w:tab/>
            </w:r>
            <w:r>
              <w:rPr>
                <w:noProof/>
                <w:webHidden/>
              </w:rPr>
              <w:fldChar w:fldCharType="begin"/>
            </w:r>
            <w:r>
              <w:rPr>
                <w:noProof/>
                <w:webHidden/>
              </w:rPr>
              <w:instrText xml:space="preserve"> PAGEREF _Toc189558916 \h </w:instrText>
            </w:r>
            <w:r>
              <w:rPr>
                <w:noProof/>
                <w:webHidden/>
              </w:rPr>
            </w:r>
            <w:r>
              <w:rPr>
                <w:noProof/>
                <w:webHidden/>
              </w:rPr>
              <w:fldChar w:fldCharType="separate"/>
            </w:r>
            <w:r>
              <w:rPr>
                <w:noProof/>
                <w:webHidden/>
              </w:rPr>
              <w:t>13</w:t>
            </w:r>
            <w:r>
              <w:rPr>
                <w:noProof/>
                <w:webHidden/>
              </w:rPr>
              <w:fldChar w:fldCharType="end"/>
            </w:r>
          </w:hyperlink>
        </w:p>
        <w:p w14:paraId="38D2C83B" w14:textId="131AA7A0" w:rsidR="0016400B" w:rsidRDefault="0016400B">
          <w:pPr>
            <w:pStyle w:val="TOC2"/>
            <w:tabs>
              <w:tab w:val="right" w:leader="dot" w:pos="8630"/>
            </w:tabs>
            <w:rPr>
              <w:noProof/>
              <w:kern w:val="2"/>
              <w:sz w:val="24"/>
              <w:szCs w:val="24"/>
              <w:lang w:val="en-GB" w:eastAsia="en-GB"/>
              <w14:ligatures w14:val="standardContextual"/>
            </w:rPr>
          </w:pPr>
          <w:hyperlink w:anchor="_Toc189558917" w:history="1">
            <w:r w:rsidRPr="00C3743C">
              <w:rPr>
                <w:rStyle w:val="Hyperlink"/>
                <w:noProof/>
                <w:lang w:val="en-GB"/>
              </w:rPr>
              <w:t>Lab Clean-Up</w:t>
            </w:r>
            <w:r>
              <w:rPr>
                <w:noProof/>
                <w:webHidden/>
              </w:rPr>
              <w:tab/>
            </w:r>
            <w:r>
              <w:rPr>
                <w:noProof/>
                <w:webHidden/>
              </w:rPr>
              <w:fldChar w:fldCharType="begin"/>
            </w:r>
            <w:r>
              <w:rPr>
                <w:noProof/>
                <w:webHidden/>
              </w:rPr>
              <w:instrText xml:space="preserve"> PAGEREF _Toc189558917 \h </w:instrText>
            </w:r>
            <w:r>
              <w:rPr>
                <w:noProof/>
                <w:webHidden/>
              </w:rPr>
            </w:r>
            <w:r>
              <w:rPr>
                <w:noProof/>
                <w:webHidden/>
              </w:rPr>
              <w:fldChar w:fldCharType="separate"/>
            </w:r>
            <w:r>
              <w:rPr>
                <w:noProof/>
                <w:webHidden/>
              </w:rPr>
              <w:t>15</w:t>
            </w:r>
            <w:r>
              <w:rPr>
                <w:noProof/>
                <w:webHidden/>
              </w:rPr>
              <w:fldChar w:fldCharType="end"/>
            </w:r>
          </w:hyperlink>
        </w:p>
        <w:p w14:paraId="1F2447E7" w14:textId="0958426C" w:rsidR="008E5247" w:rsidRDefault="008E5247">
          <w:r>
            <w:rPr>
              <w:b/>
              <w:bCs/>
              <w:noProof/>
            </w:rPr>
            <w:fldChar w:fldCharType="end"/>
          </w:r>
        </w:p>
      </w:sdtContent>
    </w:sdt>
    <w:p w14:paraId="695FE969" w14:textId="77777777" w:rsidR="008E5247" w:rsidRDefault="008E5247" w:rsidP="008E5247"/>
    <w:p w14:paraId="15A69FFB" w14:textId="77777777" w:rsidR="008E5247" w:rsidRPr="008E5247" w:rsidRDefault="008E5247" w:rsidP="008E5247"/>
    <w:p w14:paraId="4C4603EA" w14:textId="77777777" w:rsidR="00F7508B" w:rsidRDefault="00F7508B">
      <w:pPr>
        <w:rPr>
          <w:rFonts w:asciiTheme="majorHAnsi" w:eastAsiaTheme="majorEastAsia" w:hAnsiTheme="majorHAnsi" w:cstheme="majorBidi"/>
          <w:b/>
          <w:bCs/>
          <w:color w:val="4F81BD" w:themeColor="accent1"/>
          <w:sz w:val="32"/>
          <w:szCs w:val="32"/>
        </w:rPr>
      </w:pPr>
      <w:r>
        <w:br w:type="page"/>
      </w:r>
    </w:p>
    <w:p w14:paraId="3FDFE7C9" w14:textId="1E9B1965" w:rsidR="00255EEF" w:rsidRPr="0037472B" w:rsidRDefault="00F7508B" w:rsidP="0037472B">
      <w:pPr>
        <w:pStyle w:val="Heading2"/>
      </w:pPr>
      <w:bookmarkStart w:id="0" w:name="_Toc189558899"/>
      <w:r>
        <w:lastRenderedPageBreak/>
        <w:t>Lab</w:t>
      </w:r>
      <w:r w:rsidRPr="0037472B">
        <w:t xml:space="preserve"> Overview</w:t>
      </w:r>
      <w:bookmarkEnd w:id="0"/>
    </w:p>
    <w:p w14:paraId="1603BCF3" w14:textId="77777777" w:rsidR="00C84160" w:rsidRDefault="00C84160" w:rsidP="00C84160">
      <w:r w:rsidRPr="00324801">
        <w:t xml:space="preserve">The objective of this lab is to provision </w:t>
      </w:r>
      <w:bookmarkStart w:id="1" w:name="_Hlk189558562"/>
      <w:r w:rsidRPr="00324801">
        <w:t xml:space="preserve">a Google Kubernetes Engine (GKE) cluster </w:t>
      </w:r>
      <w:bookmarkEnd w:id="1"/>
      <w:r w:rsidRPr="00324801">
        <w:t>and deploy a sample NGINX application into it using Terraform. This lab focuses on understanding the core components required to set up Kubernetes infrastructure in Google Cloud Platform (GCP) and manage workloads using Infrastructure as Code (IaC) principles.</w:t>
      </w:r>
    </w:p>
    <w:p w14:paraId="2268F8F2" w14:textId="77777777" w:rsidR="00C84160" w:rsidRPr="00324801" w:rsidRDefault="00C84160" w:rsidP="00C84160">
      <w:pPr>
        <w:rPr>
          <w:b/>
          <w:bCs/>
        </w:rPr>
      </w:pPr>
      <w:r w:rsidRPr="00324801">
        <w:rPr>
          <w:b/>
          <w:bCs/>
        </w:rPr>
        <w:t>Lab Phases:</w:t>
      </w:r>
    </w:p>
    <w:p w14:paraId="3D1AEC9A" w14:textId="74E854AF" w:rsidR="0037472B" w:rsidRPr="0037472B" w:rsidRDefault="0037472B" w:rsidP="00C84160">
      <w:pPr>
        <w:ind w:left="426"/>
        <w:rPr>
          <w:lang w:val="en-GB"/>
        </w:rPr>
      </w:pPr>
      <w:r w:rsidRPr="0037472B">
        <w:rPr>
          <w:b/>
          <w:bCs/>
          <w:lang w:val="en-GB"/>
        </w:rPr>
        <w:t>Phase 1:</w:t>
      </w:r>
      <w:r w:rsidRPr="0037472B">
        <w:rPr>
          <w:lang w:val="en-GB"/>
        </w:rPr>
        <w:t xml:space="preserve"> Deploy applications using Terraform with t</w:t>
      </w:r>
      <w:r w:rsidR="00121628">
        <w:rPr>
          <w:lang w:val="en-GB"/>
        </w:rPr>
        <w:t>hree modifications</w:t>
      </w:r>
      <w:r w:rsidRPr="0037472B">
        <w:rPr>
          <w:lang w:val="en-GB"/>
        </w:rPr>
        <w:t>:</w:t>
      </w:r>
    </w:p>
    <w:p w14:paraId="4CF3B0AD" w14:textId="46DE6A10" w:rsidR="0037472B" w:rsidRPr="00C84160" w:rsidRDefault="009D3927" w:rsidP="00C84160">
      <w:pPr>
        <w:pStyle w:val="ListParagraph"/>
        <w:numPr>
          <w:ilvl w:val="0"/>
          <w:numId w:val="16"/>
        </w:numPr>
        <w:ind w:hanging="219"/>
        <w:rPr>
          <w:lang w:val="en-GB"/>
        </w:rPr>
      </w:pPr>
      <w:r w:rsidRPr="00C84160">
        <w:rPr>
          <w:b/>
          <w:bCs/>
          <w:lang w:val="en-GB"/>
        </w:rPr>
        <w:t xml:space="preserve">Run </w:t>
      </w:r>
      <w:r w:rsidR="0037472B" w:rsidRPr="00C84160">
        <w:rPr>
          <w:b/>
          <w:bCs/>
          <w:lang w:val="en-GB"/>
        </w:rPr>
        <w:t>1:</w:t>
      </w:r>
      <w:r w:rsidR="0037472B" w:rsidRPr="00C84160">
        <w:rPr>
          <w:lang w:val="en-GB"/>
        </w:rPr>
        <w:t xml:space="preserve"> Deployment without </w:t>
      </w:r>
      <w:r w:rsidR="00154E6C" w:rsidRPr="00C84160">
        <w:rPr>
          <w:lang w:val="en-GB"/>
        </w:rPr>
        <w:t xml:space="preserve">pod </w:t>
      </w:r>
      <w:r w:rsidR="00395704" w:rsidRPr="00C84160">
        <w:rPr>
          <w:lang w:val="en-GB"/>
        </w:rPr>
        <w:t xml:space="preserve">resource controls or deployment </w:t>
      </w:r>
      <w:r w:rsidR="0037472B" w:rsidRPr="00C84160">
        <w:rPr>
          <w:lang w:val="en-GB"/>
        </w:rPr>
        <w:t>autoscaling.</w:t>
      </w:r>
    </w:p>
    <w:p w14:paraId="636324ED" w14:textId="7796E6D4" w:rsidR="00395704" w:rsidRPr="0037472B" w:rsidRDefault="00395704" w:rsidP="00C84160">
      <w:pPr>
        <w:numPr>
          <w:ilvl w:val="0"/>
          <w:numId w:val="16"/>
        </w:numPr>
        <w:ind w:hanging="219"/>
        <w:rPr>
          <w:lang w:val="en-GB"/>
        </w:rPr>
      </w:pPr>
      <w:r>
        <w:rPr>
          <w:b/>
          <w:bCs/>
          <w:lang w:val="en-GB"/>
        </w:rPr>
        <w:t>Run 2:</w:t>
      </w:r>
      <w:r>
        <w:rPr>
          <w:lang w:val="en-GB"/>
        </w:rPr>
        <w:t xml:space="preserve"> Deployment with pod resource controls but no deployment autoscaling</w:t>
      </w:r>
    </w:p>
    <w:p w14:paraId="3BCDC9CB" w14:textId="04EB3399" w:rsidR="0037472B" w:rsidRPr="0037472B" w:rsidRDefault="009D3927" w:rsidP="00C84160">
      <w:pPr>
        <w:numPr>
          <w:ilvl w:val="0"/>
          <w:numId w:val="16"/>
        </w:numPr>
        <w:ind w:hanging="219"/>
        <w:rPr>
          <w:lang w:val="en-GB"/>
        </w:rPr>
      </w:pPr>
      <w:r>
        <w:rPr>
          <w:b/>
          <w:bCs/>
          <w:lang w:val="en-GB"/>
        </w:rPr>
        <w:t xml:space="preserve">Run </w:t>
      </w:r>
      <w:r w:rsidR="00395704">
        <w:rPr>
          <w:b/>
          <w:bCs/>
          <w:lang w:val="en-GB"/>
        </w:rPr>
        <w:t>3</w:t>
      </w:r>
      <w:r w:rsidR="0037472B" w:rsidRPr="0037472B">
        <w:rPr>
          <w:b/>
          <w:bCs/>
          <w:lang w:val="en-GB"/>
        </w:rPr>
        <w:t>:</w:t>
      </w:r>
      <w:r w:rsidR="0037472B" w:rsidRPr="0037472B">
        <w:rPr>
          <w:lang w:val="en-GB"/>
        </w:rPr>
        <w:t xml:space="preserve"> Deployment with </w:t>
      </w:r>
      <w:r w:rsidR="00154E6C">
        <w:rPr>
          <w:lang w:val="en-GB"/>
        </w:rPr>
        <w:t xml:space="preserve">pod </w:t>
      </w:r>
      <w:r w:rsidR="00395704">
        <w:rPr>
          <w:lang w:val="en-GB"/>
        </w:rPr>
        <w:t xml:space="preserve">resource controls and deployment </w:t>
      </w:r>
      <w:r w:rsidR="0037472B" w:rsidRPr="0037472B">
        <w:rPr>
          <w:lang w:val="en-GB"/>
        </w:rPr>
        <w:t>autoscaling.</w:t>
      </w:r>
    </w:p>
    <w:p w14:paraId="60C34EA1" w14:textId="194FBD5A" w:rsidR="0037472B" w:rsidRDefault="0037472B" w:rsidP="00D01639">
      <w:pPr>
        <w:spacing w:after="360"/>
        <w:ind w:left="425"/>
        <w:rPr>
          <w:lang w:val="en-GB"/>
        </w:rPr>
      </w:pPr>
      <w:r w:rsidRPr="0037472B">
        <w:rPr>
          <w:b/>
          <w:bCs/>
          <w:lang w:val="en-GB"/>
        </w:rPr>
        <w:t>Phase 2:</w:t>
      </w:r>
      <w:r w:rsidRPr="0037472B">
        <w:rPr>
          <w:lang w:val="en-GB"/>
        </w:rPr>
        <w:t xml:space="preserve"> Deploy applications using Helm</w:t>
      </w:r>
      <w:r w:rsidR="003F03BE">
        <w:rPr>
          <w:lang w:val="en-GB"/>
        </w:rPr>
        <w:t xml:space="preserve"> charts</w:t>
      </w:r>
      <w:r w:rsidRPr="0037472B">
        <w:rPr>
          <w:lang w:val="en-GB"/>
        </w:rPr>
        <w:t>, managed by Terraform.</w:t>
      </w:r>
    </w:p>
    <w:p w14:paraId="26A6AF78" w14:textId="77777777" w:rsidR="00255EEF" w:rsidRDefault="00000000" w:rsidP="00D01639">
      <w:pPr>
        <w:pStyle w:val="Heading2"/>
        <w:spacing w:before="120" w:after="120"/>
      </w:pPr>
      <w:bookmarkStart w:id="2" w:name="_Toc189558900"/>
      <w:r>
        <w:t>Components to be Created</w:t>
      </w:r>
      <w:bookmarkEnd w:id="2"/>
    </w:p>
    <w:p w14:paraId="2DF8F869" w14:textId="77777777" w:rsidR="00C84160" w:rsidRPr="00324801" w:rsidRDefault="00C84160" w:rsidP="00C84160">
      <w:pPr>
        <w:spacing w:after="160" w:line="278" w:lineRule="auto"/>
      </w:pPr>
      <w:r w:rsidRPr="00324801">
        <w:rPr>
          <w:b/>
          <w:bCs/>
        </w:rPr>
        <w:t>GCP Project (existing):</w:t>
      </w:r>
      <w:r w:rsidRPr="00324801">
        <w:t xml:space="preserve"> Where resources will be deployed.</w:t>
      </w:r>
    </w:p>
    <w:p w14:paraId="435EA837" w14:textId="77777777" w:rsidR="00C84160" w:rsidRPr="00324801" w:rsidRDefault="00C84160" w:rsidP="00C84160">
      <w:pPr>
        <w:spacing w:after="160" w:line="278" w:lineRule="auto"/>
      </w:pPr>
      <w:r w:rsidRPr="00324801">
        <w:rPr>
          <w:b/>
          <w:bCs/>
        </w:rPr>
        <w:t>GKE Cluster:</w:t>
      </w:r>
      <w:r w:rsidRPr="00324801">
        <w:t xml:space="preserve"> A managed Kubernetes cluster hosted on GCP.</w:t>
      </w:r>
    </w:p>
    <w:p w14:paraId="2168182E" w14:textId="77777777" w:rsidR="00C84160" w:rsidRPr="00324801" w:rsidRDefault="00C84160" w:rsidP="00C84160">
      <w:pPr>
        <w:spacing w:after="160" w:line="278" w:lineRule="auto"/>
      </w:pPr>
      <w:r w:rsidRPr="00324801">
        <w:rPr>
          <w:b/>
          <w:bCs/>
        </w:rPr>
        <w:t>Kubernetes Deployment:</w:t>
      </w:r>
      <w:r w:rsidRPr="00324801">
        <w:t xml:space="preserve"> To manage the desired state of the NGINX application.</w:t>
      </w:r>
    </w:p>
    <w:p w14:paraId="31745A27" w14:textId="77777777" w:rsidR="00C84160" w:rsidRPr="00324801" w:rsidRDefault="00C84160" w:rsidP="00C84160">
      <w:pPr>
        <w:spacing w:after="160" w:line="278" w:lineRule="auto"/>
      </w:pPr>
      <w:r w:rsidRPr="00324801">
        <w:rPr>
          <w:b/>
          <w:bCs/>
        </w:rPr>
        <w:t>Kubernetes Service:</w:t>
      </w:r>
      <w:r w:rsidRPr="00324801">
        <w:t xml:space="preserve"> A LoadBalancer service to expose the NGINX application externally.</w:t>
      </w:r>
    </w:p>
    <w:p w14:paraId="57B361E8" w14:textId="3A5A66DD" w:rsidR="00C84160" w:rsidRPr="00324801" w:rsidRDefault="00C84160" w:rsidP="00C84160">
      <w:pPr>
        <w:spacing w:after="160" w:line="278" w:lineRule="auto"/>
      </w:pPr>
      <w:r w:rsidRPr="00324801">
        <w:rPr>
          <w:b/>
          <w:bCs/>
        </w:rPr>
        <w:t>Terraform Outputs:</w:t>
      </w:r>
      <w:r w:rsidRPr="00324801">
        <w:t xml:space="preserve"> To retrieve service IP.</w:t>
      </w:r>
    </w:p>
    <w:p w14:paraId="17BFF606" w14:textId="77777777" w:rsidR="00C84160" w:rsidRPr="00324801" w:rsidRDefault="00C84160" w:rsidP="00D01639">
      <w:pPr>
        <w:spacing w:after="360"/>
      </w:pPr>
      <w:r w:rsidRPr="00324801">
        <w:rPr>
          <w:b/>
          <w:bCs/>
        </w:rPr>
        <w:t>Helm Chart:</w:t>
      </w:r>
      <w:r w:rsidRPr="00324801">
        <w:t xml:space="preserve"> A single resource for all NGINX requirements.</w:t>
      </w:r>
    </w:p>
    <w:p w14:paraId="289492FC" w14:textId="7DBFA168" w:rsidR="003B4F40" w:rsidRDefault="003B4F40" w:rsidP="0037472B">
      <w:pPr>
        <w:pStyle w:val="Heading2"/>
      </w:pPr>
      <w:bookmarkStart w:id="3" w:name="_Toc189558901"/>
      <w:r>
        <w:t>Files</w:t>
      </w:r>
      <w:bookmarkEnd w:id="3"/>
    </w:p>
    <w:p w14:paraId="033D08BD" w14:textId="51A21D39" w:rsidR="003B4F40" w:rsidRDefault="0037472B" w:rsidP="003B4F40">
      <w:pPr>
        <w:spacing w:after="0" w:line="240" w:lineRule="auto"/>
      </w:pPr>
      <w:r>
        <w:t>L</w:t>
      </w:r>
      <w:r w:rsidR="003B4F40">
        <w:t>ab</w:t>
      </w:r>
      <w:r>
        <w:t>1</w:t>
      </w:r>
      <w:r w:rsidR="003B4F40">
        <w:t>/</w:t>
      </w:r>
    </w:p>
    <w:p w14:paraId="5784FD6C" w14:textId="0BCF6FAC" w:rsidR="003B4F40" w:rsidRDefault="003B4F40" w:rsidP="008B18B4">
      <w:pPr>
        <w:spacing w:after="0" w:line="240" w:lineRule="auto"/>
      </w:pPr>
      <w:r>
        <w:rPr>
          <w:rFonts w:hint="eastAsia"/>
        </w:rPr>
        <w:t>├──</w:t>
      </w:r>
      <w:r>
        <w:rPr>
          <w:rFonts w:hint="eastAsia"/>
        </w:rPr>
        <w:t xml:space="preserve"> main.tf                </w:t>
      </w:r>
      <w:r>
        <w:tab/>
      </w:r>
      <w:r>
        <w:rPr>
          <w:rFonts w:hint="eastAsia"/>
        </w:rPr>
        <w:tab/>
      </w:r>
      <w:r w:rsidR="00C84160" w:rsidRPr="00324801">
        <w:t>Defines the GKE cluster resource</w:t>
      </w:r>
      <w:r w:rsidR="008F2772">
        <w:tab/>
      </w:r>
    </w:p>
    <w:p w14:paraId="23FAEC02" w14:textId="211AEEDC" w:rsidR="003B4F40" w:rsidRDefault="003B4F40" w:rsidP="003B4F40">
      <w:pPr>
        <w:spacing w:after="0" w:line="240" w:lineRule="auto"/>
      </w:pPr>
      <w:r>
        <w:rPr>
          <w:rFonts w:hint="eastAsia"/>
        </w:rPr>
        <w:t>├──</w:t>
      </w:r>
      <w:r>
        <w:rPr>
          <w:rFonts w:hint="eastAsia"/>
        </w:rPr>
        <w:t xml:space="preserve"> providers.tf           </w:t>
      </w:r>
      <w:r>
        <w:rPr>
          <w:rFonts w:hint="eastAsia"/>
        </w:rPr>
        <w:tab/>
      </w:r>
      <w:r w:rsidR="00C84160" w:rsidRPr="00324801">
        <w:t>Defines providers: google, kubernetes, and helm</w:t>
      </w:r>
      <w:r w:rsidR="008F2772">
        <w:tab/>
      </w:r>
    </w:p>
    <w:p w14:paraId="74EC9BF1" w14:textId="4D8B2AF5" w:rsidR="003B4F40" w:rsidRDefault="003B4F40" w:rsidP="003B4F40">
      <w:pPr>
        <w:spacing w:after="0" w:line="240" w:lineRule="auto"/>
      </w:pPr>
      <w:bookmarkStart w:id="4" w:name="_Hlk189429859"/>
      <w:r>
        <w:rPr>
          <w:rFonts w:hint="eastAsia"/>
        </w:rPr>
        <w:t>├──</w:t>
      </w:r>
      <w:r>
        <w:rPr>
          <w:rFonts w:hint="eastAsia"/>
        </w:rPr>
        <w:t xml:space="preserve"> outputs.tf             </w:t>
      </w:r>
      <w:bookmarkEnd w:id="4"/>
      <w:r>
        <w:rPr>
          <w:rFonts w:hint="eastAsia"/>
        </w:rPr>
        <w:tab/>
      </w:r>
      <w:r w:rsidR="00FC447A">
        <w:t>Outputs nginx service IP</w:t>
      </w:r>
      <w:r w:rsidR="008F2772">
        <w:tab/>
      </w:r>
    </w:p>
    <w:p w14:paraId="024384E8" w14:textId="6AEE1C47" w:rsidR="008F2772" w:rsidRDefault="0037472B" w:rsidP="003B4F40">
      <w:pPr>
        <w:spacing w:after="0" w:line="240" w:lineRule="auto"/>
      </w:pPr>
      <w:r>
        <w:rPr>
          <w:rFonts w:hint="eastAsia"/>
        </w:rPr>
        <w:t>├──</w:t>
      </w:r>
      <w:r>
        <w:rPr>
          <w:rFonts w:hint="eastAsia"/>
        </w:rPr>
        <w:t xml:space="preserve"> </w:t>
      </w:r>
      <w:r>
        <w:t>helm</w:t>
      </w:r>
      <w:r>
        <w:rPr>
          <w:rFonts w:hint="eastAsia"/>
        </w:rPr>
        <w:t>.tf</w:t>
      </w:r>
      <w:r w:rsidR="008F2772">
        <w:t>1</w:t>
      </w:r>
      <w:r>
        <w:rPr>
          <w:rFonts w:hint="eastAsia"/>
        </w:rPr>
        <w:t xml:space="preserve">    </w:t>
      </w:r>
      <w:r>
        <w:tab/>
      </w:r>
      <w:r>
        <w:tab/>
      </w:r>
      <w:r w:rsidR="00FC447A">
        <w:t>Helm chart (</w:t>
      </w:r>
      <w:r w:rsidR="00C84160">
        <w:t>initially inactive</w:t>
      </w:r>
      <w:r w:rsidR="00FC447A">
        <w:t>)</w:t>
      </w:r>
      <w:r w:rsidR="008F2772">
        <w:tab/>
      </w:r>
    </w:p>
    <w:p w14:paraId="571DF3AA" w14:textId="0E13D1FD" w:rsidR="003B4F40" w:rsidRDefault="003B4F40" w:rsidP="00E9535C">
      <w:pPr>
        <w:spacing w:after="0" w:line="240" w:lineRule="auto"/>
      </w:pPr>
      <w:r>
        <w:rPr>
          <w:rFonts w:hint="eastAsia"/>
        </w:rPr>
        <w:t>└──</w:t>
      </w:r>
      <w:r>
        <w:rPr>
          <w:rFonts w:hint="eastAsia"/>
        </w:rPr>
        <w:t xml:space="preserve"> deployments.tf </w:t>
      </w:r>
      <w:r w:rsidR="00E9535C">
        <w:tab/>
      </w:r>
      <w:r w:rsidR="00FC447A">
        <w:t>Defines kubernetes nginx deployment, service and autoscaler</w:t>
      </w:r>
      <w:r w:rsidR="00FC447A" w:rsidRPr="00C8776B">
        <w:rPr>
          <w:b/>
          <w:bCs/>
        </w:rPr>
        <w:tab/>
        <w:t xml:space="preserve"> </w:t>
      </w:r>
      <w:r>
        <w:rPr>
          <w:rFonts w:hint="eastAsia"/>
        </w:rPr>
        <w:t xml:space="preserve">    </w:t>
      </w:r>
      <w:r>
        <w:rPr>
          <w:rFonts w:hint="eastAsia"/>
        </w:rPr>
        <w:tab/>
      </w:r>
    </w:p>
    <w:p w14:paraId="2A0076A2" w14:textId="296B8A16" w:rsidR="00B47B7E" w:rsidRDefault="00B47B7E" w:rsidP="00B47B7E">
      <w:pPr>
        <w:pStyle w:val="Heading2"/>
      </w:pPr>
      <w:bookmarkStart w:id="5" w:name="_Toc189558902"/>
      <w:r>
        <w:t>Phase1</w:t>
      </w:r>
      <w:r w:rsidR="00A43161">
        <w:t>:</w:t>
      </w:r>
      <w:r w:rsidR="008676CD">
        <w:t>Run</w:t>
      </w:r>
      <w:r w:rsidR="00A32221">
        <w:t>1</w:t>
      </w:r>
      <w:r w:rsidR="00A43161">
        <w:t xml:space="preserve"> </w:t>
      </w:r>
      <w:r w:rsidR="00A43161" w:rsidRPr="0037472B">
        <w:rPr>
          <w:lang w:val="en-GB"/>
        </w:rPr>
        <w:t xml:space="preserve">Deployment without </w:t>
      </w:r>
      <w:r w:rsidR="00A43161">
        <w:rPr>
          <w:lang w:val="en-GB"/>
        </w:rPr>
        <w:t>pod resource controls</w:t>
      </w:r>
      <w:bookmarkEnd w:id="5"/>
    </w:p>
    <w:p w14:paraId="13A2E17F" w14:textId="265DB1FC" w:rsidR="004E2E59" w:rsidRDefault="004E2E59" w:rsidP="004E2E59">
      <w:pPr>
        <w:pStyle w:val="Heading3"/>
      </w:pPr>
      <w:bookmarkStart w:id="6" w:name="_Toc189558903"/>
      <w:r>
        <w:t>Introduction</w:t>
      </w:r>
      <w:bookmarkEnd w:id="6"/>
    </w:p>
    <w:p w14:paraId="5ADDDD20" w14:textId="77403DDE" w:rsidR="004E3003" w:rsidRDefault="004E3003" w:rsidP="004E3003">
      <w:pPr>
        <w:pStyle w:val="ListParagraph"/>
        <w:numPr>
          <w:ilvl w:val="0"/>
          <w:numId w:val="21"/>
        </w:numPr>
      </w:pPr>
      <w:r>
        <w:t>The current terraform files will deploy a 2-node</w:t>
      </w:r>
      <w:r w:rsidR="00D340EB">
        <w:t xml:space="preserve"> zonal</w:t>
      </w:r>
      <w:r>
        <w:t xml:space="preserve"> </w:t>
      </w:r>
      <w:r w:rsidR="00C84160">
        <w:t>GKE</w:t>
      </w:r>
      <w:r>
        <w:t xml:space="preserve"> cluster in E</w:t>
      </w:r>
      <w:r w:rsidR="00D340EB">
        <w:t>urope-West2</w:t>
      </w:r>
      <w:r w:rsidR="00433A92">
        <w:t xml:space="preserve"> (main.tf)</w:t>
      </w:r>
      <w:r>
        <w:t xml:space="preserve">.  Into this cluster, it will then deploy a kubernetes deployment comprising of 2 </w:t>
      </w:r>
      <w:r>
        <w:lastRenderedPageBreak/>
        <w:t>replicas of a nginx pod which will sit behind a Loadbalancer service, front-faced with a public IP address</w:t>
      </w:r>
      <w:r w:rsidR="00433A92">
        <w:t xml:space="preserve"> (see deployments.tf)</w:t>
      </w:r>
      <w:r>
        <w:t>.</w:t>
      </w:r>
    </w:p>
    <w:p w14:paraId="3724BCEC" w14:textId="610EC01A" w:rsidR="004E2E59" w:rsidRDefault="004E2E59" w:rsidP="004E2E59">
      <w:pPr>
        <w:pStyle w:val="Heading3"/>
      </w:pPr>
      <w:bookmarkStart w:id="7" w:name="_Toc189558904"/>
      <w:r>
        <w:t>Steps</w:t>
      </w:r>
      <w:bookmarkEnd w:id="7"/>
    </w:p>
    <w:p w14:paraId="18104F69" w14:textId="6B9E9B1D" w:rsidR="004E3003" w:rsidRDefault="004E3003" w:rsidP="00E03F75">
      <w:pPr>
        <w:pStyle w:val="ListParagraph"/>
        <w:numPr>
          <w:ilvl w:val="0"/>
          <w:numId w:val="21"/>
        </w:numPr>
      </w:pPr>
      <w:r>
        <w:t xml:space="preserve">In your IDE terminal, ensure you have navigated to </w:t>
      </w:r>
      <w:r w:rsidR="00121628">
        <w:t>C</w:t>
      </w:r>
      <w:r>
        <w:t>:\</w:t>
      </w:r>
      <w:r w:rsidR="00D340EB">
        <w:t>google</w:t>
      </w:r>
      <w:r>
        <w:t>-tf-int\lab1 and then initialize terraform</w:t>
      </w:r>
    </w:p>
    <w:p w14:paraId="3AAE242A" w14:textId="0398CA07" w:rsidR="004E3003" w:rsidRPr="004E3003" w:rsidRDefault="004E3003" w:rsidP="004E3003">
      <w:pPr>
        <w:ind w:left="360"/>
        <w:rPr>
          <w:b/>
          <w:bCs/>
          <w:color w:val="4F6228" w:themeColor="accent3" w:themeShade="80"/>
        </w:rPr>
      </w:pPr>
      <w:r w:rsidRPr="004E3003">
        <w:rPr>
          <w:b/>
          <w:bCs/>
          <w:color w:val="4F6228" w:themeColor="accent3" w:themeShade="80"/>
        </w:rPr>
        <w:t>terraform init</w:t>
      </w:r>
    </w:p>
    <w:p w14:paraId="506E226F" w14:textId="76CFC08C" w:rsidR="004E3003" w:rsidRDefault="004E3003" w:rsidP="00E03F75">
      <w:pPr>
        <w:pStyle w:val="ListParagraph"/>
        <w:numPr>
          <w:ilvl w:val="0"/>
          <w:numId w:val="21"/>
        </w:numPr>
      </w:pPr>
      <w:r>
        <w:t>Once initialized run the following commands to view, and then apply the deployment</w:t>
      </w:r>
    </w:p>
    <w:p w14:paraId="18441F3E" w14:textId="63281234" w:rsidR="00B47B7E" w:rsidRDefault="00B47B7E" w:rsidP="004E3003">
      <w:pPr>
        <w:spacing w:before="120"/>
        <w:ind w:firstLine="360"/>
        <w:rPr>
          <w:b/>
          <w:bCs/>
          <w:color w:val="4F6228" w:themeColor="accent3" w:themeShade="80"/>
        </w:rPr>
      </w:pPr>
      <w:r w:rsidRPr="00B47B7E">
        <w:rPr>
          <w:b/>
          <w:bCs/>
          <w:color w:val="4F6228" w:themeColor="accent3" w:themeShade="80"/>
        </w:rPr>
        <w:t>terraform plan</w:t>
      </w:r>
    </w:p>
    <w:p w14:paraId="52A16DA4" w14:textId="44EB6412" w:rsidR="00B47B7E" w:rsidRDefault="00B47B7E" w:rsidP="004E3003">
      <w:pPr>
        <w:ind w:firstLine="360"/>
        <w:rPr>
          <w:b/>
          <w:bCs/>
          <w:color w:val="4F6228" w:themeColor="accent3" w:themeShade="80"/>
        </w:rPr>
      </w:pPr>
      <w:r w:rsidRPr="00B47B7E">
        <w:rPr>
          <w:b/>
          <w:bCs/>
          <w:color w:val="4F6228" w:themeColor="accent3" w:themeShade="80"/>
        </w:rPr>
        <w:t>terraform apply</w:t>
      </w:r>
      <w:r w:rsidR="00104252">
        <w:rPr>
          <w:b/>
          <w:bCs/>
          <w:color w:val="4F6228" w:themeColor="accent3" w:themeShade="80"/>
        </w:rPr>
        <w:t xml:space="preserve"> </w:t>
      </w:r>
      <w:r w:rsidR="00104252" w:rsidRPr="00104252">
        <w:t>followed by</w:t>
      </w:r>
      <w:r w:rsidR="00104252">
        <w:rPr>
          <w:b/>
          <w:bCs/>
          <w:color w:val="4F6228" w:themeColor="accent3" w:themeShade="80"/>
        </w:rPr>
        <w:t xml:space="preserve"> yes</w:t>
      </w:r>
    </w:p>
    <w:p w14:paraId="39797F8A" w14:textId="48DA8D31" w:rsidR="004E3003" w:rsidRDefault="00E9535C" w:rsidP="00437963">
      <w:pPr>
        <w:ind w:left="360"/>
        <w:rPr>
          <w:b/>
          <w:bCs/>
          <w:color w:val="4F6228" w:themeColor="accent3" w:themeShade="80"/>
        </w:rPr>
      </w:pPr>
      <w:r w:rsidRPr="00E9535C">
        <w:rPr>
          <w:b/>
          <w:bCs/>
          <w:noProof/>
          <w:color w:val="4F6228" w:themeColor="accent3" w:themeShade="80"/>
        </w:rPr>
        <w:drawing>
          <wp:inline distT="0" distB="0" distL="0" distR="0" wp14:anchorId="2468189C" wp14:editId="4C8D6F34">
            <wp:extent cx="1757680" cy="748696"/>
            <wp:effectExtent l="133350" t="0" r="0" b="127635"/>
            <wp:docPr id="128257284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572842" name="Picture 1" descr="A screen shot of a computer program&#10;&#10;Description automatically generated"/>
                    <pic:cNvPicPr/>
                  </pic:nvPicPr>
                  <pic:blipFill>
                    <a:blip r:embed="rId6"/>
                    <a:stretch>
                      <a:fillRect/>
                    </a:stretch>
                  </pic:blipFill>
                  <pic:spPr>
                    <a:xfrm>
                      <a:off x="0" y="0"/>
                      <a:ext cx="1767447" cy="752856"/>
                    </a:xfrm>
                    <a:prstGeom prst="rect">
                      <a:avLst/>
                    </a:prstGeom>
                    <a:effectLst>
                      <a:outerShdw blurRad="50800" dist="114300" dir="8100000" algn="tr" rotWithShape="0">
                        <a:prstClr val="black">
                          <a:alpha val="40000"/>
                        </a:prstClr>
                      </a:outerShdw>
                    </a:effectLst>
                  </pic:spPr>
                </pic:pic>
              </a:graphicData>
            </a:graphic>
          </wp:inline>
        </w:drawing>
      </w:r>
    </w:p>
    <w:p w14:paraId="5429E276" w14:textId="3AE86C21" w:rsidR="004E3003" w:rsidRPr="004E3003" w:rsidRDefault="00253599" w:rsidP="00E03F75">
      <w:pPr>
        <w:pStyle w:val="ListParagraph"/>
        <w:numPr>
          <w:ilvl w:val="0"/>
          <w:numId w:val="21"/>
        </w:numPr>
      </w:pPr>
      <w:r>
        <w:t xml:space="preserve">The deployment may take up to </w:t>
      </w:r>
      <w:r w:rsidR="00D52996">
        <w:t>1</w:t>
      </w:r>
      <w:r>
        <w:t>5 minutes to complete</w:t>
      </w:r>
      <w:r w:rsidR="00D52996">
        <w:t xml:space="preserve"> so grab a break</w:t>
      </w:r>
      <w:r>
        <w:t xml:space="preserve">. </w:t>
      </w:r>
      <w:r w:rsidR="004E3003">
        <w:t xml:space="preserve">Navigate to the </w:t>
      </w:r>
      <w:r w:rsidR="00D52996">
        <w:t>Google Cloud</w:t>
      </w:r>
      <w:r w:rsidR="00915999">
        <w:t xml:space="preserve"> </w:t>
      </w:r>
      <w:r w:rsidR="004E3003">
        <w:t>Console and verify the creation of 2 resource groups. The main resource group is defined in our code (</w:t>
      </w:r>
      <w:r w:rsidR="00104252">
        <w:t xml:space="preserve">line 7 of </w:t>
      </w:r>
      <w:r w:rsidR="004E3003">
        <w:t xml:space="preserve">provider.tf), the </w:t>
      </w:r>
      <w:r w:rsidR="00104252">
        <w:t>2</w:t>
      </w:r>
      <w:r w:rsidR="00104252" w:rsidRPr="00E03F75">
        <w:rPr>
          <w:vertAlign w:val="superscript"/>
        </w:rPr>
        <w:t>nd</w:t>
      </w:r>
      <w:r w:rsidR="00104252">
        <w:t xml:space="preserve"> one is the node resource group and is created automatically. It is auto-named by default, but its name can be defined (line 6 of main.tf)…</w:t>
      </w:r>
    </w:p>
    <w:p w14:paraId="7490C0F0" w14:textId="33872DDB" w:rsidR="00104252" w:rsidRDefault="00104252" w:rsidP="00437963">
      <w:pPr>
        <w:ind w:left="357"/>
        <w:rPr>
          <w:b/>
          <w:bCs/>
          <w:color w:val="4F6228" w:themeColor="accent3" w:themeShade="80"/>
        </w:rPr>
      </w:pPr>
    </w:p>
    <w:p w14:paraId="2EBAB4AD" w14:textId="1817B908" w:rsidR="00437963" w:rsidRPr="00437963" w:rsidRDefault="00437963" w:rsidP="00437963">
      <w:pPr>
        <w:pStyle w:val="Heading5"/>
        <w:numPr>
          <w:ilvl w:val="0"/>
          <w:numId w:val="21"/>
        </w:numPr>
        <w:spacing w:after="120"/>
        <w:ind w:left="357" w:hanging="357"/>
      </w:pPr>
      <w:r>
        <w:t>Review the deployed kubernetes resources; 1 deployment, 2 pods, 1 Replica set and 1 Service …</w:t>
      </w:r>
    </w:p>
    <w:p w14:paraId="065E6E36" w14:textId="63F6EB98" w:rsidR="00253599" w:rsidRDefault="00253599" w:rsidP="00437963">
      <w:pPr>
        <w:ind w:left="357"/>
        <w:rPr>
          <w:b/>
          <w:bCs/>
          <w:color w:val="4F6228" w:themeColor="accent3" w:themeShade="80"/>
        </w:rPr>
      </w:pPr>
    </w:p>
    <w:p w14:paraId="4FD0ACA6" w14:textId="12B91989" w:rsidR="00253599" w:rsidRDefault="00253599" w:rsidP="00437963">
      <w:pPr>
        <w:ind w:left="360"/>
        <w:rPr>
          <w:b/>
          <w:bCs/>
          <w:color w:val="4F6228" w:themeColor="accent3" w:themeShade="80"/>
        </w:rPr>
      </w:pPr>
    </w:p>
    <w:p w14:paraId="76E9A2BA" w14:textId="62156526" w:rsidR="00253599" w:rsidRDefault="00253599" w:rsidP="00437963">
      <w:pPr>
        <w:ind w:left="360"/>
        <w:rPr>
          <w:b/>
          <w:bCs/>
          <w:color w:val="4F6228" w:themeColor="accent3" w:themeShade="80"/>
        </w:rPr>
      </w:pPr>
    </w:p>
    <w:p w14:paraId="79CA4C25" w14:textId="69D64E79" w:rsidR="00253599" w:rsidRDefault="00253599" w:rsidP="003D29BC">
      <w:pPr>
        <w:spacing w:after="240"/>
        <w:ind w:left="357"/>
        <w:rPr>
          <w:b/>
          <w:bCs/>
          <w:color w:val="4F6228" w:themeColor="accent3" w:themeShade="80"/>
        </w:rPr>
      </w:pPr>
    </w:p>
    <w:p w14:paraId="315D3142" w14:textId="67544AAC" w:rsidR="00433A92" w:rsidRDefault="00437963" w:rsidP="00E03F75">
      <w:pPr>
        <w:pStyle w:val="ListParagraph"/>
        <w:numPr>
          <w:ilvl w:val="0"/>
          <w:numId w:val="21"/>
        </w:numPr>
      </w:pPr>
      <w:r>
        <w:t xml:space="preserve">Aside from the GUI, </w:t>
      </w:r>
      <w:r w:rsidRPr="00437963">
        <w:rPr>
          <w:b/>
          <w:bCs/>
        </w:rPr>
        <w:t>k</w:t>
      </w:r>
      <w:r w:rsidR="00433A92" w:rsidRPr="00437963">
        <w:rPr>
          <w:b/>
          <w:bCs/>
        </w:rPr>
        <w:t>ubectl</w:t>
      </w:r>
      <w:r w:rsidR="00433A92">
        <w:t xml:space="preserve"> </w:t>
      </w:r>
      <w:r>
        <w:t xml:space="preserve">can be </w:t>
      </w:r>
      <w:r w:rsidR="00433A92">
        <w:t xml:space="preserve">used to interact </w:t>
      </w:r>
      <w:r w:rsidR="00DA027C">
        <w:t xml:space="preserve">with </w:t>
      </w:r>
      <w:r w:rsidR="00433A92">
        <w:t xml:space="preserve">the cluster API service for cluster administration tasks.  Running </w:t>
      </w:r>
      <w:r w:rsidR="00433A92" w:rsidRPr="00E03F75">
        <w:rPr>
          <w:b/>
          <w:bCs/>
        </w:rPr>
        <w:t>kubectl</w:t>
      </w:r>
      <w:r w:rsidR="00433A92">
        <w:t xml:space="preserve"> </w:t>
      </w:r>
      <w:r w:rsidR="00DA027C">
        <w:t xml:space="preserve">commands </w:t>
      </w:r>
      <w:r w:rsidR="00433A92">
        <w:t>against the cluster requires authentication</w:t>
      </w:r>
      <w:r w:rsidR="0085024D">
        <w:t xml:space="preserve"> and cluster identification. These details are stored in a config file in the .kube folder of your home directory by default.  The following command will get your cluster details and credential and will append them to you current .kube</w:t>
      </w:r>
      <w:r w:rsidR="00CE50B3">
        <w:t>\</w:t>
      </w:r>
      <w:r w:rsidR="0085024D">
        <w:t>config file…</w:t>
      </w:r>
    </w:p>
    <w:p w14:paraId="6451E9BA" w14:textId="4E7FDB9A" w:rsidR="00F03627" w:rsidRDefault="00086D2A" w:rsidP="0085024D">
      <w:pPr>
        <w:ind w:left="284"/>
        <w:rPr>
          <w:b/>
          <w:bCs/>
          <w:color w:val="4F6228" w:themeColor="accent3" w:themeShade="80"/>
        </w:rPr>
      </w:pPr>
      <w:r w:rsidRPr="00086D2A">
        <w:rPr>
          <w:b/>
          <w:bCs/>
          <w:color w:val="4F6228" w:themeColor="accent3" w:themeShade="80"/>
        </w:rPr>
        <w:t xml:space="preserve">gcloud container clusters get-credentials </w:t>
      </w:r>
      <w:r>
        <w:rPr>
          <w:b/>
          <w:bCs/>
          <w:color w:val="4F6228" w:themeColor="accent3" w:themeShade="80"/>
        </w:rPr>
        <w:t>&lt;cluster name&gt;</w:t>
      </w:r>
      <w:r w:rsidRPr="00086D2A">
        <w:rPr>
          <w:b/>
          <w:bCs/>
          <w:color w:val="4F6228" w:themeColor="accent3" w:themeShade="80"/>
        </w:rPr>
        <w:t xml:space="preserve"> --zone </w:t>
      </w:r>
      <w:r>
        <w:rPr>
          <w:b/>
          <w:bCs/>
          <w:color w:val="4F6228" w:themeColor="accent3" w:themeShade="80"/>
        </w:rPr>
        <w:t>&lt;cluster zone&gt;</w:t>
      </w:r>
      <w:r w:rsidRPr="00086D2A">
        <w:rPr>
          <w:b/>
          <w:bCs/>
          <w:color w:val="4F6228" w:themeColor="accent3" w:themeShade="80"/>
        </w:rPr>
        <w:t xml:space="preserve"> --project &lt;</w:t>
      </w:r>
      <w:r>
        <w:rPr>
          <w:b/>
          <w:bCs/>
          <w:color w:val="4F6228" w:themeColor="accent3" w:themeShade="80"/>
        </w:rPr>
        <w:t>project_id</w:t>
      </w:r>
      <w:r w:rsidRPr="00086D2A">
        <w:rPr>
          <w:b/>
          <w:bCs/>
          <w:color w:val="4F6228" w:themeColor="accent3" w:themeShade="80"/>
        </w:rPr>
        <w:t>&gt;</w:t>
      </w:r>
    </w:p>
    <w:p w14:paraId="4AEA18AD" w14:textId="6E6F7960" w:rsidR="0085024D" w:rsidRPr="00DA027C" w:rsidRDefault="00DA027C" w:rsidP="00E03F75">
      <w:pPr>
        <w:pStyle w:val="ListParagraph"/>
        <w:numPr>
          <w:ilvl w:val="0"/>
          <w:numId w:val="21"/>
        </w:numPr>
      </w:pPr>
      <w:r>
        <w:lastRenderedPageBreak/>
        <w:t>To view the results of the Kubernetes deployment using terraform, run the following commands…</w:t>
      </w:r>
    </w:p>
    <w:p w14:paraId="15B0C288" w14:textId="6EC2E51E" w:rsidR="00BB5F12" w:rsidRDefault="00BB5F12" w:rsidP="00437963">
      <w:pPr>
        <w:ind w:left="360"/>
        <w:rPr>
          <w:b/>
          <w:bCs/>
          <w:color w:val="4F6228" w:themeColor="accent3" w:themeShade="80"/>
        </w:rPr>
      </w:pPr>
      <w:r>
        <w:rPr>
          <w:b/>
          <w:bCs/>
          <w:color w:val="4F6228" w:themeColor="accent3" w:themeShade="80"/>
        </w:rPr>
        <w:t>kubectl get services</w:t>
      </w:r>
    </w:p>
    <w:p w14:paraId="341987FB" w14:textId="0FC6D889" w:rsidR="00F03627" w:rsidRDefault="00F03627" w:rsidP="0072436D">
      <w:pPr>
        <w:ind w:left="142"/>
        <w:rPr>
          <w:b/>
          <w:bCs/>
          <w:color w:val="4F6228" w:themeColor="accent3" w:themeShade="80"/>
        </w:rPr>
      </w:pPr>
      <w:r w:rsidRPr="00F03627">
        <w:rPr>
          <w:b/>
          <w:bCs/>
          <w:noProof/>
          <w:color w:val="4F6228" w:themeColor="accent3" w:themeShade="80"/>
        </w:rPr>
        <w:drawing>
          <wp:inline distT="0" distB="0" distL="0" distR="0" wp14:anchorId="5A6DA8C1" wp14:editId="2DF4C0F3">
            <wp:extent cx="3352800" cy="453637"/>
            <wp:effectExtent l="133350" t="0" r="0" b="137160"/>
            <wp:docPr id="1323830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30192" name="Picture 1" descr="A screen shot of a computer&#10;&#10;Description automatically generated"/>
                    <pic:cNvPicPr/>
                  </pic:nvPicPr>
                  <pic:blipFill>
                    <a:blip r:embed="rId7"/>
                    <a:stretch>
                      <a:fillRect/>
                    </a:stretch>
                  </pic:blipFill>
                  <pic:spPr>
                    <a:xfrm>
                      <a:off x="0" y="0"/>
                      <a:ext cx="3441355" cy="465619"/>
                    </a:xfrm>
                    <a:prstGeom prst="rect">
                      <a:avLst/>
                    </a:prstGeom>
                    <a:effectLst>
                      <a:outerShdw blurRad="50800" dist="114300" dir="8100000" algn="tr" rotWithShape="0">
                        <a:prstClr val="black">
                          <a:alpha val="40000"/>
                        </a:prstClr>
                      </a:outerShdw>
                    </a:effectLst>
                  </pic:spPr>
                </pic:pic>
              </a:graphicData>
            </a:graphic>
          </wp:inline>
        </w:drawing>
      </w:r>
    </w:p>
    <w:p w14:paraId="02E7CDDF" w14:textId="75040A1B" w:rsidR="00DA027C" w:rsidRDefault="00DA027C" w:rsidP="005738C4">
      <w:pPr>
        <w:ind w:left="720"/>
      </w:pPr>
      <w:r>
        <w:t>This command reveals the public IP address of the LoadBalancer service that is sitting in front of the nginx pods.</w:t>
      </w:r>
      <w:r w:rsidR="00FD3902">
        <w:t xml:space="preserve"> (This is also displayed as an output</w:t>
      </w:r>
      <w:r w:rsidR="00121628">
        <w:t xml:space="preserve"> as</w:t>
      </w:r>
      <w:r w:rsidR="00FD3902">
        <w:t xml:space="preserve"> specified in lines 6-9 in </w:t>
      </w:r>
      <w:r w:rsidR="00FD3902" w:rsidRPr="00121628">
        <w:rPr>
          <w:b/>
          <w:bCs/>
        </w:rPr>
        <w:t>outputs.tf</w:t>
      </w:r>
      <w:r w:rsidR="00FD3902">
        <w:t xml:space="preserve">) </w:t>
      </w:r>
    </w:p>
    <w:p w14:paraId="09922078" w14:textId="01DE39D0" w:rsidR="00DA027C" w:rsidRPr="00DA027C" w:rsidRDefault="00DA027C" w:rsidP="005738C4">
      <w:pPr>
        <w:ind w:left="720"/>
      </w:pPr>
      <w:r>
        <w:t>Browse to this address using http://&lt;</w:t>
      </w:r>
      <w:r w:rsidR="0072436D">
        <w:t xml:space="preserve">LoadBalancer External </w:t>
      </w:r>
      <w:r>
        <w:t xml:space="preserve">IP&gt; </w:t>
      </w:r>
      <w:r w:rsidR="0072436D">
        <w:t>….</w:t>
      </w:r>
      <w:r>
        <w:t xml:space="preserve"> </w:t>
      </w:r>
    </w:p>
    <w:p w14:paraId="0186A500" w14:textId="2574A8E6" w:rsidR="0072436D" w:rsidRDefault="00F03627" w:rsidP="005738C4">
      <w:pPr>
        <w:ind w:left="720"/>
        <w:rPr>
          <w:b/>
          <w:bCs/>
          <w:color w:val="4F6228" w:themeColor="accent3" w:themeShade="80"/>
        </w:rPr>
      </w:pPr>
      <w:r w:rsidRPr="00F03627">
        <w:rPr>
          <w:b/>
          <w:bCs/>
          <w:noProof/>
          <w:color w:val="4F6228" w:themeColor="accent3" w:themeShade="80"/>
        </w:rPr>
        <w:drawing>
          <wp:inline distT="0" distB="0" distL="0" distR="0" wp14:anchorId="16436E17" wp14:editId="2FE50492">
            <wp:extent cx="2235200" cy="1177584"/>
            <wp:effectExtent l="133350" t="0" r="0" b="137160"/>
            <wp:docPr id="2514788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478885" name="Picture 1" descr="A screenshot of a computer&#10;&#10;Description automatically generated"/>
                    <pic:cNvPicPr/>
                  </pic:nvPicPr>
                  <pic:blipFill>
                    <a:blip r:embed="rId8"/>
                    <a:stretch>
                      <a:fillRect/>
                    </a:stretch>
                  </pic:blipFill>
                  <pic:spPr>
                    <a:xfrm>
                      <a:off x="0" y="0"/>
                      <a:ext cx="2245475" cy="1182997"/>
                    </a:xfrm>
                    <a:prstGeom prst="rect">
                      <a:avLst/>
                    </a:prstGeom>
                    <a:effectLst>
                      <a:outerShdw blurRad="50800" dist="114300" dir="8100000" algn="tr" rotWithShape="0">
                        <a:prstClr val="black">
                          <a:alpha val="40000"/>
                        </a:prstClr>
                      </a:outerShdw>
                    </a:effectLst>
                  </pic:spPr>
                </pic:pic>
              </a:graphicData>
            </a:graphic>
          </wp:inline>
        </w:drawing>
      </w:r>
    </w:p>
    <w:p w14:paraId="3030C8A7" w14:textId="5A83AC9B" w:rsidR="00122A54" w:rsidRDefault="00122A54" w:rsidP="00437963">
      <w:pPr>
        <w:ind w:left="284"/>
        <w:rPr>
          <w:b/>
          <w:bCs/>
          <w:color w:val="4F6228" w:themeColor="accent3" w:themeShade="80"/>
        </w:rPr>
      </w:pPr>
      <w:r w:rsidRPr="00A32221">
        <w:rPr>
          <w:b/>
          <w:bCs/>
          <w:color w:val="4F6228" w:themeColor="accent3" w:themeShade="80"/>
        </w:rPr>
        <w:t>kubectl get deployments</w:t>
      </w:r>
    </w:p>
    <w:p w14:paraId="6527DD37" w14:textId="7402343E" w:rsidR="00F03627" w:rsidRDefault="00F03627" w:rsidP="0072436D">
      <w:pPr>
        <w:ind w:left="284"/>
        <w:rPr>
          <w:b/>
          <w:bCs/>
          <w:color w:val="4F6228" w:themeColor="accent3" w:themeShade="80"/>
        </w:rPr>
      </w:pPr>
      <w:r w:rsidRPr="00F03627">
        <w:rPr>
          <w:b/>
          <w:bCs/>
          <w:noProof/>
          <w:color w:val="4F6228" w:themeColor="accent3" w:themeShade="80"/>
        </w:rPr>
        <w:drawing>
          <wp:inline distT="0" distB="0" distL="0" distR="0" wp14:anchorId="139B1E78" wp14:editId="471E3714">
            <wp:extent cx="2260600" cy="380256"/>
            <wp:effectExtent l="133350" t="0" r="6350" b="134620"/>
            <wp:docPr id="2144470613" name="Picture 1" descr="A black background with white text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70613" name="Picture 1" descr="A black background with white text and letters&#10;&#10;Description automatically generated"/>
                    <pic:cNvPicPr/>
                  </pic:nvPicPr>
                  <pic:blipFill>
                    <a:blip r:embed="rId9"/>
                    <a:stretch>
                      <a:fillRect/>
                    </a:stretch>
                  </pic:blipFill>
                  <pic:spPr>
                    <a:xfrm>
                      <a:off x="0" y="0"/>
                      <a:ext cx="2282133" cy="383878"/>
                    </a:xfrm>
                    <a:prstGeom prst="rect">
                      <a:avLst/>
                    </a:prstGeom>
                    <a:effectLst>
                      <a:outerShdw blurRad="50800" dist="114300" dir="8100000" algn="tr" rotWithShape="0">
                        <a:prstClr val="black">
                          <a:alpha val="40000"/>
                        </a:prstClr>
                      </a:outerShdw>
                    </a:effectLst>
                  </pic:spPr>
                </pic:pic>
              </a:graphicData>
            </a:graphic>
          </wp:inline>
        </w:drawing>
      </w:r>
    </w:p>
    <w:p w14:paraId="1DA5B8CF" w14:textId="49F8EC64" w:rsidR="0072436D" w:rsidRPr="0072436D" w:rsidRDefault="0072436D" w:rsidP="0092168D">
      <w:pPr>
        <w:ind w:left="567"/>
      </w:pPr>
      <w:r>
        <w:t>This command shows that the nginx deployment is for 2 replica pods and that both are up to date and available.</w:t>
      </w:r>
    </w:p>
    <w:p w14:paraId="0F5626E8" w14:textId="3278F3A5" w:rsidR="00B11D8A" w:rsidRDefault="00B11D8A" w:rsidP="0072436D">
      <w:pPr>
        <w:ind w:left="284"/>
        <w:rPr>
          <w:b/>
          <w:bCs/>
          <w:color w:val="4F6228" w:themeColor="accent3" w:themeShade="80"/>
        </w:rPr>
      </w:pPr>
      <w:r w:rsidRPr="00A32221">
        <w:rPr>
          <w:b/>
          <w:bCs/>
          <w:color w:val="4F6228" w:themeColor="accent3" w:themeShade="80"/>
        </w:rPr>
        <w:t>kubectl get nodes</w:t>
      </w:r>
    </w:p>
    <w:p w14:paraId="4B709FAA" w14:textId="3E2FE867" w:rsidR="00BB5F12" w:rsidRDefault="00F03627" w:rsidP="00F62645">
      <w:pPr>
        <w:ind w:left="284"/>
        <w:rPr>
          <w:b/>
          <w:bCs/>
          <w:color w:val="4F6228" w:themeColor="accent3" w:themeShade="80"/>
        </w:rPr>
      </w:pPr>
      <w:r w:rsidRPr="00F03627">
        <w:rPr>
          <w:b/>
          <w:bCs/>
          <w:noProof/>
          <w:color w:val="4F6228" w:themeColor="accent3" w:themeShade="80"/>
        </w:rPr>
        <w:drawing>
          <wp:inline distT="0" distB="0" distL="0" distR="0" wp14:anchorId="4EF39B99" wp14:editId="532743F1">
            <wp:extent cx="3098800" cy="542591"/>
            <wp:effectExtent l="133350" t="0" r="6350" b="124460"/>
            <wp:docPr id="180984811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48114" name="Picture 1" descr="A screenshot of a computer screen&#10;&#10;Description automatically generated"/>
                    <pic:cNvPicPr/>
                  </pic:nvPicPr>
                  <pic:blipFill>
                    <a:blip r:embed="rId10"/>
                    <a:stretch>
                      <a:fillRect/>
                    </a:stretch>
                  </pic:blipFill>
                  <pic:spPr>
                    <a:xfrm>
                      <a:off x="0" y="0"/>
                      <a:ext cx="3161486" cy="553567"/>
                    </a:xfrm>
                    <a:prstGeom prst="rect">
                      <a:avLst/>
                    </a:prstGeom>
                    <a:effectLst>
                      <a:outerShdw blurRad="50800" dist="114300" dir="8100000" algn="tr" rotWithShape="0">
                        <a:prstClr val="black">
                          <a:alpha val="40000"/>
                        </a:prstClr>
                      </a:outerShdw>
                    </a:effectLst>
                  </pic:spPr>
                </pic:pic>
              </a:graphicData>
            </a:graphic>
          </wp:inline>
        </w:drawing>
      </w:r>
    </w:p>
    <w:p w14:paraId="74E4B686" w14:textId="7A7D157C" w:rsidR="0072436D" w:rsidRPr="0072436D" w:rsidRDefault="0072436D" w:rsidP="0092168D">
      <w:pPr>
        <w:ind w:left="567"/>
      </w:pPr>
      <w:r>
        <w:t>This command shows the 2 nodes that make up the cluster.</w:t>
      </w:r>
    </w:p>
    <w:p w14:paraId="5A8E6D15" w14:textId="77777777" w:rsidR="00122A54" w:rsidRDefault="00122A54" w:rsidP="006B1B51">
      <w:pPr>
        <w:ind w:left="284"/>
        <w:rPr>
          <w:b/>
          <w:bCs/>
          <w:color w:val="4F6228" w:themeColor="accent3" w:themeShade="80"/>
        </w:rPr>
      </w:pPr>
      <w:r w:rsidRPr="00A32221">
        <w:rPr>
          <w:b/>
          <w:bCs/>
          <w:color w:val="4F6228" w:themeColor="accent3" w:themeShade="80"/>
        </w:rPr>
        <w:t>kubectl get pods</w:t>
      </w:r>
    </w:p>
    <w:p w14:paraId="4F4411CF" w14:textId="4DA81483" w:rsidR="00F03627" w:rsidRDefault="002E031E" w:rsidP="006B1B51">
      <w:pPr>
        <w:ind w:left="284"/>
        <w:rPr>
          <w:b/>
          <w:bCs/>
          <w:color w:val="4F6228" w:themeColor="accent3" w:themeShade="80"/>
        </w:rPr>
      </w:pPr>
      <w:r w:rsidRPr="002E031E">
        <w:rPr>
          <w:b/>
          <w:bCs/>
          <w:noProof/>
          <w:color w:val="4F6228" w:themeColor="accent3" w:themeShade="80"/>
        </w:rPr>
        <w:drawing>
          <wp:inline distT="0" distB="0" distL="0" distR="0" wp14:anchorId="4427C294" wp14:editId="475BB584">
            <wp:extent cx="3154680" cy="552376"/>
            <wp:effectExtent l="133350" t="0" r="0" b="133985"/>
            <wp:docPr id="197774987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749871" name="Picture 1" descr="A screen shot of a computer&#10;&#10;Description automatically generated"/>
                    <pic:cNvPicPr/>
                  </pic:nvPicPr>
                  <pic:blipFill>
                    <a:blip r:embed="rId11"/>
                    <a:stretch>
                      <a:fillRect/>
                    </a:stretch>
                  </pic:blipFill>
                  <pic:spPr>
                    <a:xfrm>
                      <a:off x="0" y="0"/>
                      <a:ext cx="3194201" cy="559296"/>
                    </a:xfrm>
                    <a:prstGeom prst="rect">
                      <a:avLst/>
                    </a:prstGeom>
                    <a:effectLst>
                      <a:outerShdw blurRad="50800" dist="114300" dir="8100000" algn="tr" rotWithShape="0">
                        <a:prstClr val="black">
                          <a:alpha val="40000"/>
                        </a:prstClr>
                      </a:outerShdw>
                    </a:effectLst>
                  </pic:spPr>
                </pic:pic>
              </a:graphicData>
            </a:graphic>
          </wp:inline>
        </w:drawing>
      </w:r>
    </w:p>
    <w:p w14:paraId="1EE12826" w14:textId="2FFF5FFB" w:rsidR="0072436D" w:rsidRPr="0072436D" w:rsidRDefault="0072436D" w:rsidP="006B1B51">
      <w:pPr>
        <w:ind w:left="567"/>
      </w:pPr>
      <w:r>
        <w:lastRenderedPageBreak/>
        <w:t>This command identifies the name of the current pods that make up this 2 replica deployment</w:t>
      </w:r>
    </w:p>
    <w:p w14:paraId="285BD5B6" w14:textId="2E307C29" w:rsidR="00F03627" w:rsidRDefault="002E031E" w:rsidP="006B1B51">
      <w:pPr>
        <w:ind w:left="284"/>
        <w:rPr>
          <w:b/>
          <w:bCs/>
          <w:color w:val="4F6228" w:themeColor="accent3" w:themeShade="80"/>
        </w:rPr>
      </w:pPr>
      <w:r>
        <w:rPr>
          <w:b/>
          <w:bCs/>
          <w:color w:val="4F6228" w:themeColor="accent3" w:themeShade="80"/>
        </w:rPr>
        <w:t>kubectl top nodes</w:t>
      </w:r>
      <w:r w:rsidR="003F007C">
        <w:rPr>
          <w:b/>
          <w:bCs/>
          <w:color w:val="4F6228" w:themeColor="accent3" w:themeShade="80"/>
        </w:rPr>
        <w:t xml:space="preserve"> </w:t>
      </w:r>
      <w:r w:rsidR="003F007C" w:rsidRPr="003F007C">
        <w:t>and</w:t>
      </w:r>
      <w:r w:rsidR="003F007C">
        <w:rPr>
          <w:b/>
          <w:bCs/>
          <w:color w:val="4F6228" w:themeColor="accent3" w:themeShade="80"/>
        </w:rPr>
        <w:t xml:space="preserve"> kubectl top </w:t>
      </w:r>
      <w:r>
        <w:rPr>
          <w:b/>
          <w:bCs/>
          <w:color w:val="4F6228" w:themeColor="accent3" w:themeShade="80"/>
        </w:rPr>
        <w:t>pods</w:t>
      </w:r>
    </w:p>
    <w:p w14:paraId="136E6073" w14:textId="5704023B" w:rsidR="002E031E" w:rsidRDefault="002E031E" w:rsidP="006B1B51">
      <w:pPr>
        <w:ind w:left="284"/>
        <w:rPr>
          <w:b/>
          <w:bCs/>
          <w:color w:val="4F6228" w:themeColor="accent3" w:themeShade="80"/>
        </w:rPr>
      </w:pPr>
      <w:r w:rsidRPr="002E031E">
        <w:rPr>
          <w:b/>
          <w:bCs/>
          <w:noProof/>
          <w:color w:val="4F6228" w:themeColor="accent3" w:themeShade="80"/>
        </w:rPr>
        <w:drawing>
          <wp:inline distT="0" distB="0" distL="0" distR="0" wp14:anchorId="4FD67384" wp14:editId="5F534A3F">
            <wp:extent cx="3388360" cy="888364"/>
            <wp:effectExtent l="133350" t="0" r="2540" b="140970"/>
            <wp:docPr id="10461273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27315" name="Picture 1" descr="A screen shot of a computer program&#10;&#10;Description automatically generated"/>
                    <pic:cNvPicPr/>
                  </pic:nvPicPr>
                  <pic:blipFill>
                    <a:blip r:embed="rId12"/>
                    <a:stretch>
                      <a:fillRect/>
                    </a:stretch>
                  </pic:blipFill>
                  <pic:spPr>
                    <a:xfrm>
                      <a:off x="0" y="0"/>
                      <a:ext cx="3414716" cy="895274"/>
                    </a:xfrm>
                    <a:prstGeom prst="rect">
                      <a:avLst/>
                    </a:prstGeom>
                    <a:effectLst>
                      <a:outerShdw blurRad="50800" dist="114300" dir="8100000" algn="tr" rotWithShape="0">
                        <a:prstClr val="black">
                          <a:alpha val="40000"/>
                        </a:prstClr>
                      </a:outerShdw>
                    </a:effectLst>
                  </pic:spPr>
                </pic:pic>
              </a:graphicData>
            </a:graphic>
          </wp:inline>
        </w:drawing>
      </w:r>
    </w:p>
    <w:p w14:paraId="57E04B71" w14:textId="70C37230" w:rsidR="00F62645" w:rsidRDefault="00F62645" w:rsidP="003D29BC">
      <w:pPr>
        <w:spacing w:after="240"/>
        <w:ind w:left="567"/>
      </w:pPr>
      <w:r>
        <w:t>These commands show the current cpu and memory utilization levels being supported by the nodes a</w:t>
      </w:r>
      <w:r w:rsidR="00121628">
        <w:t xml:space="preserve">s </w:t>
      </w:r>
      <w:r>
        <w:t>generated by the pods</w:t>
      </w:r>
      <w:bookmarkStart w:id="8" w:name="_Hlk189475184"/>
    </w:p>
    <w:p w14:paraId="71212A16" w14:textId="4EAE2A62" w:rsidR="00F62645" w:rsidRDefault="00A135C9" w:rsidP="003D29BC">
      <w:pPr>
        <w:pStyle w:val="ListParagraph"/>
        <w:numPr>
          <w:ilvl w:val="0"/>
          <w:numId w:val="21"/>
        </w:numPr>
        <w:spacing w:before="120" w:after="240"/>
        <w:ind w:left="357" w:hanging="357"/>
        <w:contextualSpacing w:val="0"/>
      </w:pPr>
      <w:r>
        <w:t>We will now access a pod and run a cpu intensive process to view and understand how Kubernetes deals with this. Note that the pod specification (lines 2</w:t>
      </w:r>
      <w:r w:rsidR="00915999">
        <w:t>8</w:t>
      </w:r>
      <w:r>
        <w:t xml:space="preserve"> to </w:t>
      </w:r>
      <w:r w:rsidR="00915999">
        <w:t>36</w:t>
      </w:r>
      <w:r>
        <w:t xml:space="preserve"> of </w:t>
      </w:r>
      <w:r w:rsidRPr="00121628">
        <w:rPr>
          <w:b/>
          <w:bCs/>
        </w:rPr>
        <w:t>deplo</w:t>
      </w:r>
      <w:r w:rsidR="00121628" w:rsidRPr="00121628">
        <w:rPr>
          <w:b/>
          <w:bCs/>
        </w:rPr>
        <w:t>y</w:t>
      </w:r>
      <w:r w:rsidRPr="00121628">
        <w:rPr>
          <w:b/>
          <w:bCs/>
        </w:rPr>
        <w:t>ments.tf)</w:t>
      </w:r>
      <w:r>
        <w:t xml:space="preserve"> currently has no resource limits applied to the container that runs inside the pods. </w:t>
      </w:r>
    </w:p>
    <w:p w14:paraId="6A4FB69B" w14:textId="6E6FA1F7" w:rsidR="002E031E" w:rsidRDefault="002E031E" w:rsidP="00A135C9">
      <w:pPr>
        <w:pStyle w:val="ListParagraph"/>
        <w:numPr>
          <w:ilvl w:val="0"/>
          <w:numId w:val="21"/>
        </w:numPr>
      </w:pPr>
      <w:r w:rsidRPr="002E031E">
        <w:t xml:space="preserve">Open </w:t>
      </w:r>
      <w:r w:rsidR="005738C4">
        <w:t xml:space="preserve">a </w:t>
      </w:r>
      <w:r w:rsidRPr="002E031E">
        <w:t>new terminal</w:t>
      </w:r>
      <w:r w:rsidR="00A135C9">
        <w:t xml:space="preserve"> session, identify one of the pods in the deployment, connect to it and initialize a cpu intensive process, “stress”.…</w:t>
      </w:r>
    </w:p>
    <w:p w14:paraId="4C7C20CB" w14:textId="6AA1E406" w:rsidR="00F258C1" w:rsidRDefault="00F258C1" w:rsidP="00A135C9">
      <w:pPr>
        <w:ind w:left="142"/>
      </w:pPr>
      <w:r w:rsidRPr="00F258C1">
        <w:rPr>
          <w:noProof/>
        </w:rPr>
        <w:drawing>
          <wp:inline distT="0" distB="0" distL="0" distR="0" wp14:anchorId="5FB5AF37" wp14:editId="5FB1AB49">
            <wp:extent cx="1397000" cy="613045"/>
            <wp:effectExtent l="133350" t="0" r="0" b="130175"/>
            <wp:docPr id="1700492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92521" name="Picture 1" descr="A screenshot of a computer&#10;&#10;Description automatically generated"/>
                    <pic:cNvPicPr/>
                  </pic:nvPicPr>
                  <pic:blipFill>
                    <a:blip r:embed="rId13"/>
                    <a:stretch>
                      <a:fillRect/>
                    </a:stretch>
                  </pic:blipFill>
                  <pic:spPr>
                    <a:xfrm>
                      <a:off x="0" y="0"/>
                      <a:ext cx="1406381" cy="617162"/>
                    </a:xfrm>
                    <a:prstGeom prst="rect">
                      <a:avLst/>
                    </a:prstGeom>
                    <a:effectLst>
                      <a:outerShdw blurRad="50800" dist="114300" dir="8100000" algn="tr" rotWithShape="0">
                        <a:prstClr val="black">
                          <a:alpha val="40000"/>
                        </a:prstClr>
                      </a:outerShdw>
                    </a:effectLst>
                  </pic:spPr>
                </pic:pic>
              </a:graphicData>
            </a:graphic>
          </wp:inline>
        </w:drawing>
      </w:r>
    </w:p>
    <w:p w14:paraId="46FDF13B" w14:textId="0D792242" w:rsidR="00F258C1" w:rsidRDefault="006631BD" w:rsidP="00A135C9">
      <w:pPr>
        <w:ind w:left="284"/>
        <w:rPr>
          <w:b/>
          <w:bCs/>
          <w:color w:val="4F6228" w:themeColor="accent3" w:themeShade="80"/>
        </w:rPr>
      </w:pPr>
      <w:r>
        <w:rPr>
          <w:b/>
          <w:bCs/>
          <w:color w:val="4F6228" w:themeColor="accent3" w:themeShade="80"/>
        </w:rPr>
        <w:t>k</w:t>
      </w:r>
      <w:r w:rsidR="00F258C1" w:rsidRPr="00F258C1">
        <w:rPr>
          <w:b/>
          <w:bCs/>
          <w:color w:val="4F6228" w:themeColor="accent3" w:themeShade="80"/>
        </w:rPr>
        <w:t>ubectl get pods</w:t>
      </w:r>
    </w:p>
    <w:p w14:paraId="5599DD93" w14:textId="2920FE6F" w:rsidR="00F0567B" w:rsidRDefault="00F0567B" w:rsidP="00A135C9">
      <w:pPr>
        <w:ind w:firstLine="284"/>
        <w:rPr>
          <w:b/>
          <w:bCs/>
          <w:color w:val="4F6228" w:themeColor="accent3" w:themeShade="80"/>
        </w:rPr>
      </w:pPr>
      <w:r w:rsidRPr="00F0567B">
        <w:rPr>
          <w:b/>
          <w:bCs/>
          <w:color w:val="4F6228" w:themeColor="accent3" w:themeShade="80"/>
        </w:rPr>
        <w:t>kubectl exec -it &lt;</w:t>
      </w:r>
      <w:r w:rsidR="003F007C">
        <w:rPr>
          <w:b/>
          <w:bCs/>
          <w:color w:val="4F6228" w:themeColor="accent3" w:themeShade="80"/>
        </w:rPr>
        <w:t>one-of-your-</w:t>
      </w:r>
      <w:r w:rsidRPr="00F0567B">
        <w:rPr>
          <w:b/>
          <w:bCs/>
          <w:color w:val="4F6228" w:themeColor="accent3" w:themeShade="80"/>
        </w:rPr>
        <w:t>nginx-pod</w:t>
      </w:r>
      <w:r w:rsidR="006F06C5">
        <w:rPr>
          <w:b/>
          <w:bCs/>
          <w:color w:val="4F6228" w:themeColor="accent3" w:themeShade="80"/>
        </w:rPr>
        <w:t>s</w:t>
      </w:r>
      <w:r w:rsidRPr="00F0567B">
        <w:rPr>
          <w:b/>
          <w:bCs/>
          <w:color w:val="4F6228" w:themeColor="accent3" w:themeShade="80"/>
        </w:rPr>
        <w:t>-name&gt; -- bash</w:t>
      </w:r>
    </w:p>
    <w:p w14:paraId="14E544D9" w14:textId="3E04ECF5" w:rsidR="00F0567B" w:rsidRPr="00F0567B" w:rsidRDefault="00F0567B" w:rsidP="00A135C9">
      <w:pPr>
        <w:ind w:firstLine="720"/>
        <w:rPr>
          <w:b/>
          <w:bCs/>
          <w:color w:val="4F6228" w:themeColor="accent3" w:themeShade="80"/>
        </w:rPr>
      </w:pPr>
      <w:r w:rsidRPr="00F0567B">
        <w:rPr>
          <w:b/>
          <w:bCs/>
          <w:color w:val="4F6228" w:themeColor="accent3" w:themeShade="80"/>
        </w:rPr>
        <w:t>apt-get update &amp;&amp; apt-get install -y stress</w:t>
      </w:r>
    </w:p>
    <w:p w14:paraId="27B8B422" w14:textId="77777777" w:rsidR="00F258C1" w:rsidRDefault="00F0567B" w:rsidP="00A135C9">
      <w:pPr>
        <w:ind w:firstLine="720"/>
        <w:rPr>
          <w:b/>
          <w:bCs/>
          <w:color w:val="4F6228" w:themeColor="accent3" w:themeShade="80"/>
        </w:rPr>
      </w:pPr>
      <w:r w:rsidRPr="00F0567B">
        <w:rPr>
          <w:b/>
          <w:bCs/>
          <w:color w:val="4F6228" w:themeColor="accent3" w:themeShade="80"/>
        </w:rPr>
        <w:t xml:space="preserve">stress --cpu </w:t>
      </w:r>
      <w:r w:rsidR="00B11D8A">
        <w:rPr>
          <w:b/>
          <w:bCs/>
          <w:color w:val="4F6228" w:themeColor="accent3" w:themeShade="80"/>
        </w:rPr>
        <w:t>4</w:t>
      </w:r>
      <w:r w:rsidRPr="00F0567B">
        <w:rPr>
          <w:b/>
          <w:bCs/>
          <w:color w:val="4F6228" w:themeColor="accent3" w:themeShade="80"/>
        </w:rPr>
        <w:t xml:space="preserve"> --timeout 600</w:t>
      </w:r>
      <w:bookmarkEnd w:id="8"/>
    </w:p>
    <w:p w14:paraId="78F400EA" w14:textId="3CD08CDC" w:rsidR="00B11D8A" w:rsidRDefault="002E031E" w:rsidP="003D29BC">
      <w:pPr>
        <w:spacing w:after="240"/>
        <w:ind w:left="567"/>
        <w:rPr>
          <w:b/>
          <w:bCs/>
          <w:color w:val="4F6228" w:themeColor="accent3" w:themeShade="80"/>
        </w:rPr>
      </w:pPr>
      <w:r w:rsidRPr="002E031E">
        <w:rPr>
          <w:b/>
          <w:bCs/>
          <w:noProof/>
          <w:color w:val="4F6228" w:themeColor="accent3" w:themeShade="80"/>
        </w:rPr>
        <w:drawing>
          <wp:inline distT="0" distB="0" distL="0" distR="0" wp14:anchorId="2A803B7A" wp14:editId="23E45D36">
            <wp:extent cx="4164330" cy="345582"/>
            <wp:effectExtent l="133350" t="0" r="7620" b="130810"/>
            <wp:docPr id="169909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093198" name=""/>
                    <pic:cNvPicPr/>
                  </pic:nvPicPr>
                  <pic:blipFill>
                    <a:blip r:embed="rId14"/>
                    <a:stretch>
                      <a:fillRect/>
                    </a:stretch>
                  </pic:blipFill>
                  <pic:spPr>
                    <a:xfrm>
                      <a:off x="0" y="0"/>
                      <a:ext cx="4249283" cy="352632"/>
                    </a:xfrm>
                    <a:prstGeom prst="rect">
                      <a:avLst/>
                    </a:prstGeom>
                    <a:effectLst>
                      <a:outerShdw blurRad="50800" dist="114300" dir="8100000" algn="tr" rotWithShape="0">
                        <a:prstClr val="black">
                          <a:alpha val="40000"/>
                        </a:prstClr>
                      </a:outerShdw>
                    </a:effectLst>
                  </pic:spPr>
                </pic:pic>
              </a:graphicData>
            </a:graphic>
          </wp:inline>
        </w:drawing>
      </w:r>
    </w:p>
    <w:p w14:paraId="6C85D1AE" w14:textId="0564AF5E" w:rsidR="002E031E" w:rsidRDefault="002E031E" w:rsidP="005738C4">
      <w:pPr>
        <w:pStyle w:val="ListParagraph"/>
        <w:numPr>
          <w:ilvl w:val="0"/>
          <w:numId w:val="21"/>
        </w:numPr>
      </w:pPr>
      <w:r>
        <w:t xml:space="preserve">Switch to </w:t>
      </w:r>
      <w:r w:rsidR="005738C4">
        <w:t xml:space="preserve">your </w:t>
      </w:r>
      <w:r>
        <w:t>initial terminal</w:t>
      </w:r>
    </w:p>
    <w:p w14:paraId="4B04B8E5" w14:textId="4358B553" w:rsidR="00122A54" w:rsidRDefault="00122A54" w:rsidP="005738C4">
      <w:pPr>
        <w:ind w:left="360"/>
        <w:rPr>
          <w:b/>
          <w:bCs/>
          <w:color w:val="4F6228" w:themeColor="accent3" w:themeShade="80"/>
        </w:rPr>
      </w:pPr>
      <w:r w:rsidRPr="00A32221">
        <w:rPr>
          <w:b/>
          <w:bCs/>
          <w:color w:val="4F6228" w:themeColor="accent3" w:themeShade="80"/>
        </w:rPr>
        <w:t>kubectl top pods</w:t>
      </w:r>
      <w:r w:rsidR="00915999">
        <w:rPr>
          <w:b/>
          <w:bCs/>
          <w:color w:val="4F6228" w:themeColor="accent3" w:themeShade="80"/>
        </w:rPr>
        <w:t xml:space="preserve"> </w:t>
      </w:r>
      <w:r w:rsidR="00915999" w:rsidRPr="00915999">
        <w:t>and</w:t>
      </w:r>
      <w:r w:rsidR="00915999">
        <w:rPr>
          <w:b/>
          <w:bCs/>
          <w:color w:val="4F6228" w:themeColor="accent3" w:themeShade="80"/>
        </w:rPr>
        <w:t xml:space="preserve"> kubectl top </w:t>
      </w:r>
      <w:r w:rsidR="002E031E">
        <w:rPr>
          <w:b/>
          <w:bCs/>
          <w:color w:val="4F6228" w:themeColor="accent3" w:themeShade="80"/>
        </w:rPr>
        <w:t>nodes</w:t>
      </w:r>
    </w:p>
    <w:p w14:paraId="0828AA5B" w14:textId="660FD336" w:rsidR="00B11D8A" w:rsidRDefault="002E031E" w:rsidP="005738C4">
      <w:pPr>
        <w:ind w:left="360"/>
        <w:rPr>
          <w:b/>
          <w:bCs/>
          <w:color w:val="4F6228" w:themeColor="accent3" w:themeShade="80"/>
        </w:rPr>
      </w:pPr>
      <w:r w:rsidRPr="002E031E">
        <w:rPr>
          <w:b/>
          <w:bCs/>
          <w:noProof/>
          <w:color w:val="4F6228" w:themeColor="accent3" w:themeShade="80"/>
        </w:rPr>
        <w:lastRenderedPageBreak/>
        <w:drawing>
          <wp:inline distT="0" distB="0" distL="0" distR="0" wp14:anchorId="0826B468" wp14:editId="1A84DD28">
            <wp:extent cx="2997200" cy="811395"/>
            <wp:effectExtent l="133350" t="0" r="0" b="141605"/>
            <wp:docPr id="11776435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643528" name="Picture 1" descr="A screenshot of a computer program&#10;&#10;Description automatically generated"/>
                    <pic:cNvPicPr/>
                  </pic:nvPicPr>
                  <pic:blipFill>
                    <a:blip r:embed="rId15"/>
                    <a:stretch>
                      <a:fillRect/>
                    </a:stretch>
                  </pic:blipFill>
                  <pic:spPr>
                    <a:xfrm>
                      <a:off x="0" y="0"/>
                      <a:ext cx="3049442" cy="825538"/>
                    </a:xfrm>
                    <a:prstGeom prst="rect">
                      <a:avLst/>
                    </a:prstGeom>
                    <a:effectLst>
                      <a:outerShdw blurRad="50800" dist="114300" dir="8100000" algn="tr" rotWithShape="0">
                        <a:prstClr val="black">
                          <a:alpha val="40000"/>
                        </a:prstClr>
                      </a:outerShdw>
                    </a:effectLst>
                  </pic:spPr>
                </pic:pic>
              </a:graphicData>
            </a:graphic>
          </wp:inline>
        </w:drawing>
      </w:r>
    </w:p>
    <w:p w14:paraId="30BC4311" w14:textId="0CED2571" w:rsidR="00915999" w:rsidRPr="00915999" w:rsidRDefault="00915999" w:rsidP="003D29BC">
      <w:pPr>
        <w:spacing w:after="240"/>
        <w:ind w:left="357"/>
      </w:pPr>
      <w:r>
        <w:t>You may need to re-run these command a few times to get updated values</w:t>
      </w:r>
      <w:r w:rsidR="00A01D6E">
        <w:t xml:space="preserve">. Notice how the one pod is </w:t>
      </w:r>
      <w:r w:rsidR="006F06C5">
        <w:t>comsuming</w:t>
      </w:r>
      <w:r w:rsidR="00A01D6E">
        <w:t xml:space="preserve"> all of the cpu on one of the cluster nodes.</w:t>
      </w:r>
    </w:p>
    <w:p w14:paraId="7F0C251B" w14:textId="6586FF83" w:rsidR="002E031E" w:rsidRDefault="002E031E" w:rsidP="005738C4">
      <w:pPr>
        <w:pStyle w:val="ListParagraph"/>
        <w:numPr>
          <w:ilvl w:val="0"/>
          <w:numId w:val="21"/>
        </w:numPr>
      </w:pPr>
      <w:r>
        <w:t xml:space="preserve">Switch to second terminal and kill </w:t>
      </w:r>
      <w:r w:rsidR="003F007C">
        <w:t>the “</w:t>
      </w:r>
      <w:r>
        <w:t>stress</w:t>
      </w:r>
      <w:r w:rsidR="003F007C">
        <w:t>”</w:t>
      </w:r>
      <w:r>
        <w:t xml:space="preserve"> process</w:t>
      </w:r>
    </w:p>
    <w:p w14:paraId="61237166" w14:textId="7C74BFF4" w:rsidR="002E031E" w:rsidRDefault="00F0567B" w:rsidP="005738C4">
      <w:pPr>
        <w:ind w:left="360"/>
        <w:rPr>
          <w:b/>
          <w:bCs/>
          <w:color w:val="4F6228" w:themeColor="accent3" w:themeShade="80"/>
        </w:rPr>
      </w:pPr>
      <w:bookmarkStart w:id="9" w:name="_Hlk189475391"/>
      <w:r>
        <w:rPr>
          <w:b/>
          <w:bCs/>
          <w:color w:val="4F6228" w:themeColor="accent3" w:themeShade="80"/>
        </w:rPr>
        <w:t>Ctrl+c</w:t>
      </w:r>
      <w:bookmarkStart w:id="10" w:name="_Hlk189475289"/>
      <w:bookmarkEnd w:id="9"/>
    </w:p>
    <w:p w14:paraId="3E97F588" w14:textId="0324E8F7" w:rsidR="00D415D0" w:rsidRDefault="00D415D0" w:rsidP="005738C4">
      <w:pPr>
        <w:ind w:left="360"/>
        <w:rPr>
          <w:b/>
          <w:bCs/>
          <w:color w:val="4F6228" w:themeColor="accent3" w:themeShade="80"/>
        </w:rPr>
      </w:pPr>
      <w:r>
        <w:rPr>
          <w:b/>
          <w:bCs/>
          <w:color w:val="4F6228" w:themeColor="accent3" w:themeShade="80"/>
        </w:rPr>
        <w:t>exit</w:t>
      </w:r>
    </w:p>
    <w:p w14:paraId="334BEC4B" w14:textId="34BC9265" w:rsidR="002E031E" w:rsidRDefault="002E031E" w:rsidP="005738C4">
      <w:pPr>
        <w:pStyle w:val="ListParagraph"/>
        <w:numPr>
          <w:ilvl w:val="0"/>
          <w:numId w:val="21"/>
        </w:numPr>
      </w:pPr>
      <w:r>
        <w:t xml:space="preserve">Switch </w:t>
      </w:r>
      <w:r w:rsidR="00915999">
        <w:t xml:space="preserve">back </w:t>
      </w:r>
      <w:r>
        <w:t>to initial terminal</w:t>
      </w:r>
    </w:p>
    <w:p w14:paraId="5A03C782" w14:textId="6D92C49E" w:rsidR="00F0567B" w:rsidRDefault="002E031E" w:rsidP="005738C4">
      <w:pPr>
        <w:ind w:left="360"/>
        <w:rPr>
          <w:b/>
          <w:bCs/>
          <w:color w:val="4F6228" w:themeColor="accent3" w:themeShade="80"/>
        </w:rPr>
      </w:pPr>
      <w:r>
        <w:rPr>
          <w:b/>
          <w:bCs/>
          <w:color w:val="4F6228" w:themeColor="accent3" w:themeShade="80"/>
        </w:rPr>
        <w:t>k</w:t>
      </w:r>
      <w:r w:rsidR="00F0567B" w:rsidRPr="00A32221">
        <w:rPr>
          <w:b/>
          <w:bCs/>
          <w:color w:val="4F6228" w:themeColor="accent3" w:themeShade="80"/>
        </w:rPr>
        <w:t>ubectl top pods</w:t>
      </w:r>
      <w:r w:rsidR="00915999">
        <w:rPr>
          <w:b/>
          <w:bCs/>
          <w:color w:val="4F6228" w:themeColor="accent3" w:themeShade="80"/>
        </w:rPr>
        <w:t xml:space="preserve"> </w:t>
      </w:r>
      <w:r w:rsidR="00915999" w:rsidRPr="00915999">
        <w:t>and</w:t>
      </w:r>
      <w:r w:rsidR="00915999">
        <w:rPr>
          <w:b/>
          <w:bCs/>
          <w:color w:val="4F6228" w:themeColor="accent3" w:themeShade="80"/>
        </w:rPr>
        <w:t xml:space="preserve"> kubectl get </w:t>
      </w:r>
      <w:r w:rsidR="00F0567B">
        <w:rPr>
          <w:b/>
          <w:bCs/>
          <w:color w:val="4F6228" w:themeColor="accent3" w:themeShade="80"/>
        </w:rPr>
        <w:t>nodes</w:t>
      </w:r>
    </w:p>
    <w:p w14:paraId="74C7C0FB" w14:textId="530CD28F" w:rsidR="00F258C1" w:rsidRDefault="00F258C1" w:rsidP="005738C4">
      <w:pPr>
        <w:ind w:left="360"/>
      </w:pPr>
      <w:r>
        <w:t>Periodically re-run these commands</w:t>
      </w:r>
      <w:r w:rsidR="00915999">
        <w:t>….</w:t>
      </w:r>
    </w:p>
    <w:bookmarkEnd w:id="10"/>
    <w:p w14:paraId="78FA8030" w14:textId="258F65B0" w:rsidR="00F0567B" w:rsidRDefault="00187CBA" w:rsidP="00915999">
      <w:pPr>
        <w:ind w:left="284" w:hanging="142"/>
        <w:rPr>
          <w:b/>
          <w:bCs/>
          <w:color w:val="4F6228" w:themeColor="accent3" w:themeShade="80"/>
        </w:rPr>
      </w:pPr>
      <w:r w:rsidRPr="00187CBA">
        <w:rPr>
          <w:b/>
          <w:bCs/>
          <w:noProof/>
          <w:color w:val="4F6228" w:themeColor="accent3" w:themeShade="80"/>
        </w:rPr>
        <w:drawing>
          <wp:inline distT="0" distB="0" distL="0" distR="0" wp14:anchorId="093CD8A6" wp14:editId="277F696C">
            <wp:extent cx="2976880" cy="797749"/>
            <wp:effectExtent l="133350" t="0" r="0" b="135890"/>
            <wp:docPr id="5202004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00427" name="Picture 1" descr="A screen shot of a computer program&#10;&#10;Description automatically generated"/>
                    <pic:cNvPicPr/>
                  </pic:nvPicPr>
                  <pic:blipFill>
                    <a:blip r:embed="rId16"/>
                    <a:stretch>
                      <a:fillRect/>
                    </a:stretch>
                  </pic:blipFill>
                  <pic:spPr>
                    <a:xfrm>
                      <a:off x="0" y="0"/>
                      <a:ext cx="3019079" cy="809058"/>
                    </a:xfrm>
                    <a:prstGeom prst="rect">
                      <a:avLst/>
                    </a:prstGeom>
                    <a:effectLst>
                      <a:outerShdw blurRad="50800" dist="114300" dir="8100000" algn="tr" rotWithShape="0">
                        <a:prstClr val="black">
                          <a:alpha val="40000"/>
                        </a:prstClr>
                      </a:outerShdw>
                    </a:effectLst>
                  </pic:spPr>
                </pic:pic>
              </a:graphicData>
            </a:graphic>
          </wp:inline>
        </w:drawing>
      </w:r>
    </w:p>
    <w:p w14:paraId="5F30A97A" w14:textId="551E3971" w:rsidR="004E2E59" w:rsidRDefault="004E2E59" w:rsidP="004E2E59">
      <w:pPr>
        <w:pStyle w:val="Heading3"/>
      </w:pPr>
      <w:bookmarkStart w:id="11" w:name="_Toc189558905"/>
      <w:r>
        <w:t>Analysis</w:t>
      </w:r>
      <w:bookmarkEnd w:id="11"/>
    </w:p>
    <w:p w14:paraId="581CC266" w14:textId="79FD668A" w:rsidR="004E2E59" w:rsidRPr="00915999" w:rsidRDefault="001E1A0F" w:rsidP="00187CBA">
      <w:r w:rsidRPr="00915999">
        <w:t>Without constraints, a pod can demand excessive resources from the node on which it is running. This will affect the overall capacity of your cluster and is not best practice.</w:t>
      </w:r>
    </w:p>
    <w:p w14:paraId="31F3B47D" w14:textId="77777777" w:rsidR="004E2E59" w:rsidRDefault="004E2E59" w:rsidP="00187CBA">
      <w:pPr>
        <w:rPr>
          <w:b/>
          <w:bCs/>
          <w:color w:val="4F6228" w:themeColor="accent3" w:themeShade="80"/>
        </w:rPr>
      </w:pPr>
    </w:p>
    <w:p w14:paraId="35481D47" w14:textId="22057A2D" w:rsidR="008676CD" w:rsidRDefault="008676CD" w:rsidP="008676CD">
      <w:pPr>
        <w:pStyle w:val="Heading2"/>
      </w:pPr>
      <w:bookmarkStart w:id="12" w:name="_Toc189558906"/>
      <w:r>
        <w:t>Phase1</w:t>
      </w:r>
      <w:r w:rsidR="00A43161">
        <w:t>:</w:t>
      </w:r>
      <w:r>
        <w:t>Run2</w:t>
      </w:r>
      <w:r w:rsidR="00A43161">
        <w:t xml:space="preserve"> </w:t>
      </w:r>
      <w:r w:rsidR="00A43161" w:rsidRPr="0037472B">
        <w:rPr>
          <w:lang w:val="en-GB"/>
        </w:rPr>
        <w:t xml:space="preserve">Deployment with </w:t>
      </w:r>
      <w:r w:rsidR="00A43161">
        <w:rPr>
          <w:lang w:val="en-GB"/>
        </w:rPr>
        <w:t>pod resource controls</w:t>
      </w:r>
      <w:bookmarkEnd w:id="12"/>
    </w:p>
    <w:p w14:paraId="4BD44716" w14:textId="179B3928" w:rsidR="00395704" w:rsidRDefault="00395704" w:rsidP="00DF1DDD">
      <w:pPr>
        <w:pStyle w:val="Heading3"/>
        <w:spacing w:after="120"/>
      </w:pPr>
      <w:bookmarkStart w:id="13" w:name="_Toc189558907"/>
      <w:r>
        <w:t>Introduction</w:t>
      </w:r>
      <w:bookmarkEnd w:id="13"/>
    </w:p>
    <w:p w14:paraId="6F02BE51" w14:textId="77777777" w:rsidR="00395704" w:rsidRDefault="00395704" w:rsidP="00DF1DDD">
      <w:pPr>
        <w:pStyle w:val="ListParagraph"/>
        <w:numPr>
          <w:ilvl w:val="0"/>
          <w:numId w:val="25"/>
        </w:numPr>
        <w:spacing w:after="120"/>
        <w:ind w:left="357" w:hanging="357"/>
        <w:contextualSpacing w:val="0"/>
      </w:pPr>
      <w:r>
        <w:t>In this run you will impose resource constraints on the pods that make up the deployment and test the impact.</w:t>
      </w:r>
    </w:p>
    <w:p w14:paraId="6EFC1879" w14:textId="0FB3441C" w:rsidR="00C046AA" w:rsidRDefault="00C046AA" w:rsidP="00C046AA">
      <w:pPr>
        <w:pStyle w:val="Heading3"/>
      </w:pPr>
      <w:bookmarkStart w:id="14" w:name="_Toc189558908"/>
      <w:r>
        <w:t>Steps</w:t>
      </w:r>
      <w:bookmarkEnd w:id="14"/>
    </w:p>
    <w:p w14:paraId="7B0BBD25" w14:textId="667286D9" w:rsidR="00DF1DDD" w:rsidRDefault="00187CBA" w:rsidP="00DF1DDD">
      <w:pPr>
        <w:pStyle w:val="ListParagraph"/>
        <w:numPr>
          <w:ilvl w:val="0"/>
          <w:numId w:val="25"/>
        </w:numPr>
        <w:spacing w:before="120" w:after="240" w:line="240" w:lineRule="auto"/>
        <w:ind w:left="357" w:hanging="357"/>
        <w:contextualSpacing w:val="0"/>
      </w:pPr>
      <w:bookmarkStart w:id="15" w:name="_Hlk189503326"/>
      <w:r>
        <w:t>Un-comment lines 2</w:t>
      </w:r>
      <w:r w:rsidR="003F007C">
        <w:t>9</w:t>
      </w:r>
      <w:r>
        <w:t xml:space="preserve">-36 in </w:t>
      </w:r>
      <w:r w:rsidRPr="00871DDC">
        <w:rPr>
          <w:b/>
          <w:bCs/>
        </w:rPr>
        <w:t>deployments.tf</w:t>
      </w:r>
      <w:r>
        <w:t xml:space="preserve"> to s</w:t>
      </w:r>
      <w:r w:rsidR="00F0567B">
        <w:t xml:space="preserve">et resource limits on </w:t>
      </w:r>
      <w:r w:rsidR="003F007C">
        <w:t xml:space="preserve">your </w:t>
      </w:r>
      <w:r w:rsidR="00F0567B">
        <w:t>pod</w:t>
      </w:r>
      <w:r w:rsidR="00395704">
        <w:t xml:space="preserve">s… </w:t>
      </w:r>
    </w:p>
    <w:bookmarkEnd w:id="15"/>
    <w:p w14:paraId="129597B3" w14:textId="4FDD622A" w:rsidR="0020074D" w:rsidRDefault="0020074D" w:rsidP="00DF1DDD">
      <w:pPr>
        <w:pStyle w:val="ListParagraph"/>
        <w:spacing w:before="120" w:after="240" w:line="240" w:lineRule="auto"/>
        <w:ind w:left="357"/>
        <w:contextualSpacing w:val="0"/>
      </w:pPr>
      <w:r w:rsidRPr="0020074D">
        <w:rPr>
          <w:noProof/>
        </w:rPr>
        <w:lastRenderedPageBreak/>
        <w:drawing>
          <wp:inline distT="0" distB="0" distL="0" distR="0" wp14:anchorId="385A44DA" wp14:editId="43254FAA">
            <wp:extent cx="1762760" cy="1095660"/>
            <wp:effectExtent l="0" t="0" r="8890" b="9525"/>
            <wp:docPr id="40525271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52718" name="Picture 1" descr="A screen shot of a computer program&#10;&#10;Description automatically generated"/>
                    <pic:cNvPicPr/>
                  </pic:nvPicPr>
                  <pic:blipFill>
                    <a:blip r:embed="rId17"/>
                    <a:stretch>
                      <a:fillRect/>
                    </a:stretch>
                  </pic:blipFill>
                  <pic:spPr>
                    <a:xfrm>
                      <a:off x="0" y="0"/>
                      <a:ext cx="1773817" cy="1102533"/>
                    </a:xfrm>
                    <a:prstGeom prst="rect">
                      <a:avLst/>
                    </a:prstGeom>
                  </pic:spPr>
                </pic:pic>
              </a:graphicData>
            </a:graphic>
          </wp:inline>
        </w:drawing>
      </w:r>
    </w:p>
    <w:p w14:paraId="390475C9" w14:textId="1A5AF4B4" w:rsidR="00395704" w:rsidRDefault="00395704" w:rsidP="00402FE4">
      <w:pPr>
        <w:pStyle w:val="ListParagraph"/>
        <w:numPr>
          <w:ilvl w:val="0"/>
          <w:numId w:val="25"/>
        </w:numPr>
      </w:pPr>
      <w:r>
        <w:t>Apply these changes..</w:t>
      </w:r>
    </w:p>
    <w:p w14:paraId="105F9BBA" w14:textId="3EF70341" w:rsidR="0020074D" w:rsidRDefault="0020074D" w:rsidP="00395704">
      <w:pPr>
        <w:ind w:firstLine="360"/>
        <w:rPr>
          <w:b/>
          <w:bCs/>
          <w:color w:val="4F6228" w:themeColor="accent3" w:themeShade="80"/>
        </w:rPr>
      </w:pPr>
      <w:r w:rsidRPr="0020074D">
        <w:rPr>
          <w:b/>
          <w:bCs/>
          <w:color w:val="4F6228" w:themeColor="accent3" w:themeShade="80"/>
        </w:rPr>
        <w:t>terraform apply</w:t>
      </w:r>
      <w:r w:rsidR="00395704">
        <w:rPr>
          <w:b/>
          <w:bCs/>
          <w:color w:val="4F6228" w:themeColor="accent3" w:themeShade="80"/>
        </w:rPr>
        <w:t xml:space="preserve"> </w:t>
      </w:r>
      <w:r w:rsidR="00395704" w:rsidRPr="00395704">
        <w:t>followed by</w:t>
      </w:r>
      <w:r w:rsidR="00395704">
        <w:rPr>
          <w:b/>
          <w:bCs/>
          <w:color w:val="4F6228" w:themeColor="accent3" w:themeShade="80"/>
        </w:rPr>
        <w:t xml:space="preserve"> yes</w:t>
      </w:r>
    </w:p>
    <w:p w14:paraId="2CA52CF2" w14:textId="444612B3" w:rsidR="00395704" w:rsidRDefault="00395704" w:rsidP="003D29BC">
      <w:pPr>
        <w:spacing w:after="240"/>
        <w:ind w:left="284"/>
        <w:rPr>
          <w:b/>
          <w:bCs/>
          <w:color w:val="4F6228" w:themeColor="accent3" w:themeShade="80"/>
        </w:rPr>
      </w:pPr>
      <w:r w:rsidRPr="00395704">
        <w:rPr>
          <w:b/>
          <w:bCs/>
          <w:noProof/>
          <w:color w:val="4F6228" w:themeColor="accent3" w:themeShade="80"/>
        </w:rPr>
        <w:drawing>
          <wp:inline distT="0" distB="0" distL="0" distR="0" wp14:anchorId="63E08C52" wp14:editId="1FC9C05C">
            <wp:extent cx="2606964" cy="1285240"/>
            <wp:effectExtent l="133350" t="0" r="3175" b="124460"/>
            <wp:docPr id="1144660785"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60785" name="Picture 1" descr="A computer screen with white text&#10;&#10;Description automatically generated"/>
                    <pic:cNvPicPr/>
                  </pic:nvPicPr>
                  <pic:blipFill rotWithShape="1">
                    <a:blip r:embed="rId18"/>
                    <a:srcRect r="19385"/>
                    <a:stretch/>
                  </pic:blipFill>
                  <pic:spPr bwMode="auto">
                    <a:xfrm>
                      <a:off x="0" y="0"/>
                      <a:ext cx="2628350" cy="1295784"/>
                    </a:xfrm>
                    <a:prstGeom prst="rect">
                      <a:avLst/>
                    </a:prstGeom>
                    <a:ln>
                      <a:noFill/>
                    </a:ln>
                    <a:effectLst>
                      <a:outerShdw blurRad="50800" dist="1143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Pr="00395704">
        <w:rPr>
          <w:b/>
          <w:bCs/>
          <w:noProof/>
          <w:color w:val="4F6228" w:themeColor="accent3" w:themeShade="80"/>
        </w:rPr>
        <w:drawing>
          <wp:inline distT="0" distB="0" distL="0" distR="0" wp14:anchorId="6F1EF628" wp14:editId="55A319F1">
            <wp:extent cx="2665730" cy="755574"/>
            <wp:effectExtent l="133350" t="0" r="1270" b="140335"/>
            <wp:docPr id="3529072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907281" name="Picture 1" descr="A screen shot of a computer&#10;&#10;Description automatically generated"/>
                    <pic:cNvPicPr/>
                  </pic:nvPicPr>
                  <pic:blipFill>
                    <a:blip r:embed="rId19"/>
                    <a:stretch>
                      <a:fillRect/>
                    </a:stretch>
                  </pic:blipFill>
                  <pic:spPr>
                    <a:xfrm>
                      <a:off x="0" y="0"/>
                      <a:ext cx="2716290" cy="769905"/>
                    </a:xfrm>
                    <a:prstGeom prst="rect">
                      <a:avLst/>
                    </a:prstGeom>
                    <a:effectLst>
                      <a:outerShdw blurRad="50800" dist="114300" dir="8100000" algn="tr" rotWithShape="0">
                        <a:prstClr val="black">
                          <a:alpha val="40000"/>
                        </a:prstClr>
                      </a:outerShdw>
                    </a:effectLst>
                  </pic:spPr>
                </pic:pic>
              </a:graphicData>
            </a:graphic>
          </wp:inline>
        </w:drawing>
      </w:r>
    </w:p>
    <w:p w14:paraId="7B64EFA3" w14:textId="52820DF1" w:rsidR="00187CBA" w:rsidRDefault="00187CBA" w:rsidP="00DF1DDD">
      <w:pPr>
        <w:pStyle w:val="ListParagraph"/>
        <w:numPr>
          <w:ilvl w:val="0"/>
          <w:numId w:val="25"/>
        </w:numPr>
      </w:pPr>
      <w:r>
        <w:t xml:space="preserve">Switch to </w:t>
      </w:r>
      <w:r w:rsidR="00DF1DDD">
        <w:t xml:space="preserve">your </w:t>
      </w:r>
      <w:r>
        <w:t>second terminal</w:t>
      </w:r>
      <w:r w:rsidR="00DF1DDD">
        <w:t xml:space="preserve"> session, identify one of the pods in the deployment</w:t>
      </w:r>
      <w:r w:rsidR="002514DC">
        <w:t xml:space="preserve"> (pods are immutable so the changes to the deployment will have destroyed the original pods and recreated new ones)</w:t>
      </w:r>
      <w:r w:rsidR="00DF1DDD">
        <w:t xml:space="preserve">, connect to it and initialize </w:t>
      </w:r>
      <w:r w:rsidR="006F06C5">
        <w:t xml:space="preserve">the </w:t>
      </w:r>
      <w:r w:rsidR="00DF1DDD">
        <w:t xml:space="preserve">cpu intensive process, “stress”.…, </w:t>
      </w:r>
    </w:p>
    <w:p w14:paraId="17FC5D8E" w14:textId="7BF231C8" w:rsidR="007C7142" w:rsidRPr="007C7142" w:rsidRDefault="001177AC" w:rsidP="00DF1DDD">
      <w:pPr>
        <w:spacing w:after="0"/>
        <w:ind w:left="426"/>
        <w:rPr>
          <w:b/>
          <w:bCs/>
          <w:color w:val="4F6228" w:themeColor="accent3" w:themeShade="80"/>
        </w:rPr>
      </w:pPr>
      <w:r>
        <w:rPr>
          <w:b/>
          <w:bCs/>
          <w:color w:val="4F6228" w:themeColor="accent3" w:themeShade="80"/>
        </w:rPr>
        <w:t>ku</w:t>
      </w:r>
      <w:r w:rsidR="007C7142" w:rsidRPr="007C7142">
        <w:rPr>
          <w:b/>
          <w:bCs/>
          <w:color w:val="4F6228" w:themeColor="accent3" w:themeShade="80"/>
        </w:rPr>
        <w:t>bectl get pods</w:t>
      </w:r>
      <w:r w:rsidR="002514DC">
        <w:rPr>
          <w:b/>
          <w:bCs/>
          <w:color w:val="4F6228" w:themeColor="accent3" w:themeShade="80"/>
        </w:rPr>
        <w:t xml:space="preserve"> </w:t>
      </w:r>
    </w:p>
    <w:p w14:paraId="3D99B7EE" w14:textId="4FBB3D24" w:rsidR="007C7142" w:rsidRPr="007C7142" w:rsidRDefault="007C7142" w:rsidP="00DF1DDD">
      <w:pPr>
        <w:spacing w:after="0"/>
        <w:ind w:left="426"/>
        <w:rPr>
          <w:b/>
          <w:bCs/>
          <w:color w:val="4F6228" w:themeColor="accent3" w:themeShade="80"/>
        </w:rPr>
      </w:pPr>
      <w:r w:rsidRPr="007C7142">
        <w:rPr>
          <w:b/>
          <w:bCs/>
          <w:color w:val="4F6228" w:themeColor="accent3" w:themeShade="80"/>
        </w:rPr>
        <w:t>kubectl exec -it &lt;pod name&gt; -- bash</w:t>
      </w:r>
    </w:p>
    <w:p w14:paraId="7E4DD8FC" w14:textId="14BA8951" w:rsidR="002543B7" w:rsidRPr="00F0567B" w:rsidRDefault="002543B7" w:rsidP="00DF1DDD">
      <w:pPr>
        <w:spacing w:after="0"/>
        <w:ind w:left="851"/>
        <w:rPr>
          <w:b/>
          <w:bCs/>
          <w:color w:val="4F6228" w:themeColor="accent3" w:themeShade="80"/>
        </w:rPr>
      </w:pPr>
      <w:r w:rsidRPr="00F0567B">
        <w:rPr>
          <w:b/>
          <w:bCs/>
          <w:color w:val="4F6228" w:themeColor="accent3" w:themeShade="80"/>
        </w:rPr>
        <w:t>apt-get update &amp;&amp; apt-get install -y stress</w:t>
      </w:r>
    </w:p>
    <w:p w14:paraId="0EBF7137" w14:textId="0B8A49FD" w:rsidR="0020074D" w:rsidRDefault="002543B7" w:rsidP="00AE538D">
      <w:pPr>
        <w:spacing w:after="120"/>
        <w:ind w:left="851"/>
        <w:rPr>
          <w:b/>
          <w:bCs/>
          <w:color w:val="4F6228" w:themeColor="accent3" w:themeShade="80"/>
        </w:rPr>
      </w:pPr>
      <w:r w:rsidRPr="00F0567B">
        <w:rPr>
          <w:b/>
          <w:bCs/>
          <w:color w:val="4F6228" w:themeColor="accent3" w:themeShade="80"/>
        </w:rPr>
        <w:t xml:space="preserve">stress --cpu </w:t>
      </w:r>
      <w:r>
        <w:rPr>
          <w:b/>
          <w:bCs/>
          <w:color w:val="4F6228" w:themeColor="accent3" w:themeShade="80"/>
        </w:rPr>
        <w:t>4</w:t>
      </w:r>
      <w:r w:rsidRPr="00F0567B">
        <w:rPr>
          <w:b/>
          <w:bCs/>
          <w:color w:val="4F6228" w:themeColor="accent3" w:themeShade="80"/>
        </w:rPr>
        <w:t xml:space="preserve"> --timeout 600</w:t>
      </w:r>
    </w:p>
    <w:p w14:paraId="57E9195E" w14:textId="4BF3092A" w:rsidR="00DF1DDD" w:rsidRDefault="00DF1DDD" w:rsidP="003D29BC">
      <w:pPr>
        <w:spacing w:after="360"/>
        <w:ind w:left="425"/>
      </w:pPr>
      <w:r w:rsidRPr="00DF1DDD">
        <w:rPr>
          <w:noProof/>
        </w:rPr>
        <w:drawing>
          <wp:inline distT="0" distB="0" distL="0" distR="0" wp14:anchorId="45B36800" wp14:editId="60D34592">
            <wp:extent cx="3987800" cy="768944"/>
            <wp:effectExtent l="133350" t="133350" r="0" b="0"/>
            <wp:docPr id="607568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68231" name="Picture 1" descr="A screen shot of a computer&#10;&#10;Description automatically generated"/>
                    <pic:cNvPicPr/>
                  </pic:nvPicPr>
                  <pic:blipFill>
                    <a:blip r:embed="rId20"/>
                    <a:stretch>
                      <a:fillRect/>
                    </a:stretch>
                  </pic:blipFill>
                  <pic:spPr>
                    <a:xfrm>
                      <a:off x="0" y="0"/>
                      <a:ext cx="4017295" cy="774631"/>
                    </a:xfrm>
                    <a:prstGeom prst="rect">
                      <a:avLst/>
                    </a:prstGeom>
                    <a:effectLst>
                      <a:outerShdw blurRad="50800" dist="114300" dir="13500000" algn="br" rotWithShape="0">
                        <a:prstClr val="black">
                          <a:alpha val="40000"/>
                        </a:prstClr>
                      </a:outerShdw>
                    </a:effectLst>
                  </pic:spPr>
                </pic:pic>
              </a:graphicData>
            </a:graphic>
          </wp:inline>
        </w:drawing>
      </w:r>
    </w:p>
    <w:p w14:paraId="5D30E564" w14:textId="7D191960" w:rsidR="007C7142" w:rsidRDefault="007C7142" w:rsidP="00DF1DDD">
      <w:pPr>
        <w:pStyle w:val="ListParagraph"/>
        <w:numPr>
          <w:ilvl w:val="0"/>
          <w:numId w:val="25"/>
        </w:numPr>
      </w:pPr>
      <w:r>
        <w:t xml:space="preserve">Switch </w:t>
      </w:r>
      <w:r w:rsidR="00DF1DDD">
        <w:t xml:space="preserve">back to your </w:t>
      </w:r>
      <w:r>
        <w:t>initial terminal</w:t>
      </w:r>
      <w:r w:rsidR="00DF1DDD">
        <w:t xml:space="preserve"> session..</w:t>
      </w:r>
    </w:p>
    <w:p w14:paraId="515BCFEC" w14:textId="3B43980F" w:rsidR="002543B7" w:rsidRDefault="001177AC" w:rsidP="00DF1DDD">
      <w:pPr>
        <w:ind w:left="360"/>
        <w:rPr>
          <w:b/>
          <w:bCs/>
          <w:color w:val="4F6228" w:themeColor="accent3" w:themeShade="80"/>
        </w:rPr>
      </w:pPr>
      <w:bookmarkStart w:id="16" w:name="_Hlk189475399"/>
      <w:r w:rsidRPr="00A32221">
        <w:rPr>
          <w:b/>
          <w:bCs/>
          <w:color w:val="4F6228" w:themeColor="accent3" w:themeShade="80"/>
        </w:rPr>
        <w:t>kubectl</w:t>
      </w:r>
      <w:r w:rsidRPr="001177AC">
        <w:rPr>
          <w:noProof/>
        </w:rPr>
        <w:t xml:space="preserve"> </w:t>
      </w:r>
      <w:r w:rsidR="002543B7" w:rsidRPr="00A32221">
        <w:rPr>
          <w:b/>
          <w:bCs/>
          <w:color w:val="4F6228" w:themeColor="accent3" w:themeShade="80"/>
        </w:rPr>
        <w:t>top pods</w:t>
      </w:r>
      <w:r w:rsidR="007C7142">
        <w:rPr>
          <w:b/>
          <w:bCs/>
          <w:color w:val="4F6228" w:themeColor="accent3" w:themeShade="80"/>
        </w:rPr>
        <w:t>/nodes</w:t>
      </w:r>
    </w:p>
    <w:p w14:paraId="73CEC988" w14:textId="77777777" w:rsidR="006F06C5" w:rsidRDefault="006F06C5" w:rsidP="00DF1DDD">
      <w:pPr>
        <w:ind w:left="360"/>
      </w:pPr>
      <w:r w:rsidRPr="00DF1DDD">
        <w:rPr>
          <w:noProof/>
        </w:rPr>
        <w:lastRenderedPageBreak/>
        <w:drawing>
          <wp:inline distT="0" distB="0" distL="0" distR="0" wp14:anchorId="25A1ECD6" wp14:editId="500786E9">
            <wp:extent cx="3554730" cy="931471"/>
            <wp:effectExtent l="133350" t="0" r="0" b="135890"/>
            <wp:docPr id="17903648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364846" name="Picture 1" descr="A screen shot of a computer program&#10;&#10;Description automatically generated"/>
                    <pic:cNvPicPr/>
                  </pic:nvPicPr>
                  <pic:blipFill>
                    <a:blip r:embed="rId21"/>
                    <a:stretch>
                      <a:fillRect/>
                    </a:stretch>
                  </pic:blipFill>
                  <pic:spPr>
                    <a:xfrm>
                      <a:off x="0" y="0"/>
                      <a:ext cx="3584904" cy="939378"/>
                    </a:xfrm>
                    <a:prstGeom prst="rect">
                      <a:avLst/>
                    </a:prstGeom>
                    <a:effectLst>
                      <a:outerShdw blurRad="50800" dist="114300" dir="8100000" algn="tr" rotWithShape="0">
                        <a:prstClr val="black">
                          <a:alpha val="40000"/>
                        </a:prstClr>
                      </a:outerShdw>
                    </a:effectLst>
                  </pic:spPr>
                </pic:pic>
              </a:graphicData>
            </a:graphic>
          </wp:inline>
        </w:drawing>
      </w:r>
    </w:p>
    <w:p w14:paraId="218015EC" w14:textId="4BCF8930" w:rsidR="00DF1DDD" w:rsidRPr="00DF1DDD" w:rsidRDefault="00DF1DDD" w:rsidP="00DF1DDD">
      <w:pPr>
        <w:ind w:left="360"/>
      </w:pPr>
      <w:r w:rsidRPr="00DF1DDD">
        <w:t>Repeat these commands several time and observe the increase</w:t>
      </w:r>
      <w:r w:rsidR="00C046AA">
        <w:t xml:space="preserve"> in</w:t>
      </w:r>
      <w:r w:rsidRPr="00DF1DDD">
        <w:t xml:space="preserve"> pod cpu utilization and corresponding increase in node cpu utilization</w:t>
      </w:r>
      <w:r w:rsidR="00C046AA">
        <w:t>. The pod will not be granted more than 200m of CPU, as defined in the pod specification</w:t>
      </w:r>
      <w:r w:rsidRPr="00DF1DDD">
        <w:t>…</w:t>
      </w:r>
    </w:p>
    <w:bookmarkEnd w:id="16"/>
    <w:p w14:paraId="10D82674" w14:textId="7FEFD1BD" w:rsidR="00F0567B" w:rsidRDefault="00F0567B" w:rsidP="00DF1DDD">
      <w:pPr>
        <w:ind w:left="360"/>
      </w:pPr>
    </w:p>
    <w:p w14:paraId="0C195098" w14:textId="6556C5B4" w:rsidR="001177AC" w:rsidRDefault="001177AC" w:rsidP="00C046AA">
      <w:pPr>
        <w:pStyle w:val="ListParagraph"/>
        <w:numPr>
          <w:ilvl w:val="0"/>
          <w:numId w:val="25"/>
        </w:numPr>
      </w:pPr>
      <w:r>
        <w:t>Switch to</w:t>
      </w:r>
      <w:r w:rsidR="002514DC">
        <w:t xml:space="preserve"> your</w:t>
      </w:r>
      <w:r>
        <w:t xml:space="preserve"> second terminal and kill </w:t>
      </w:r>
      <w:r w:rsidR="00C046AA">
        <w:t xml:space="preserve">the </w:t>
      </w:r>
      <w:r>
        <w:t>stress processes</w:t>
      </w:r>
    </w:p>
    <w:p w14:paraId="42359B54" w14:textId="77777777" w:rsidR="001177AC" w:rsidRDefault="001177AC" w:rsidP="00C046AA">
      <w:pPr>
        <w:spacing w:after="0"/>
        <w:ind w:left="426"/>
        <w:rPr>
          <w:b/>
          <w:bCs/>
          <w:color w:val="4F6228" w:themeColor="accent3" w:themeShade="80"/>
        </w:rPr>
      </w:pPr>
      <w:r>
        <w:rPr>
          <w:b/>
          <w:bCs/>
          <w:color w:val="4F6228" w:themeColor="accent3" w:themeShade="80"/>
        </w:rPr>
        <w:t xml:space="preserve">Ctrl+c </w:t>
      </w:r>
    </w:p>
    <w:p w14:paraId="317F4F76" w14:textId="31AF6533" w:rsidR="00C06185" w:rsidRDefault="00C06185" w:rsidP="00C046AA">
      <w:pPr>
        <w:spacing w:after="240"/>
        <w:ind w:left="425"/>
        <w:rPr>
          <w:b/>
          <w:bCs/>
          <w:color w:val="4F6228" w:themeColor="accent3" w:themeShade="80"/>
        </w:rPr>
      </w:pPr>
      <w:r>
        <w:rPr>
          <w:b/>
          <w:bCs/>
          <w:color w:val="4F6228" w:themeColor="accent3" w:themeShade="80"/>
        </w:rPr>
        <w:t>exit</w:t>
      </w:r>
    </w:p>
    <w:p w14:paraId="30A39517" w14:textId="355179CB" w:rsidR="00CC115B" w:rsidRDefault="00CC115B" w:rsidP="00CC115B">
      <w:pPr>
        <w:pStyle w:val="ListParagraph"/>
        <w:numPr>
          <w:ilvl w:val="0"/>
          <w:numId w:val="25"/>
        </w:numPr>
        <w:ind w:left="357" w:hanging="357"/>
        <w:contextualSpacing w:val="0"/>
      </w:pPr>
      <w:r>
        <w:t xml:space="preserve">Kill this terminal </w:t>
      </w:r>
      <w:r w:rsidR="002514DC">
        <w:t>(right click over highlighted terminal and select Delete)</w:t>
      </w:r>
      <w:r>
        <w:t>, leaving 1 terminal session</w:t>
      </w:r>
      <w:r w:rsidR="002514DC">
        <w:t>..</w:t>
      </w:r>
    </w:p>
    <w:p w14:paraId="2CF3E5DE" w14:textId="137EE652" w:rsidR="002514DC" w:rsidRDefault="002514DC" w:rsidP="002514DC">
      <w:pPr>
        <w:ind w:left="357"/>
      </w:pPr>
      <w:r w:rsidRPr="002514DC">
        <w:rPr>
          <w:noProof/>
        </w:rPr>
        <w:drawing>
          <wp:inline distT="0" distB="0" distL="0" distR="0" wp14:anchorId="065698D5" wp14:editId="63D9E03E">
            <wp:extent cx="426720" cy="349910"/>
            <wp:effectExtent l="133350" t="0" r="0" b="126365"/>
            <wp:docPr id="2109076012" name="Picture 1" descr="A blue and white squares with whit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76012" name="Picture 1" descr="A blue and white squares with white symbols&#10;&#10;Description automatically generated"/>
                    <pic:cNvPicPr/>
                  </pic:nvPicPr>
                  <pic:blipFill>
                    <a:blip r:embed="rId22"/>
                    <a:stretch>
                      <a:fillRect/>
                    </a:stretch>
                  </pic:blipFill>
                  <pic:spPr>
                    <a:xfrm>
                      <a:off x="0" y="0"/>
                      <a:ext cx="429719" cy="352369"/>
                    </a:xfrm>
                    <a:prstGeom prst="rect">
                      <a:avLst/>
                    </a:prstGeom>
                    <a:effectLst>
                      <a:outerShdw blurRad="50800" dist="114300" dir="8100000" algn="tr" rotWithShape="0">
                        <a:prstClr val="black">
                          <a:alpha val="40000"/>
                        </a:prstClr>
                      </a:outerShdw>
                    </a:effectLst>
                  </pic:spPr>
                </pic:pic>
              </a:graphicData>
            </a:graphic>
          </wp:inline>
        </w:drawing>
      </w:r>
    </w:p>
    <w:p w14:paraId="1D94C3A1" w14:textId="415764EB" w:rsidR="001177AC" w:rsidRDefault="00CC115B" w:rsidP="00C046AA">
      <w:pPr>
        <w:pStyle w:val="ListParagraph"/>
        <w:numPr>
          <w:ilvl w:val="0"/>
          <w:numId w:val="25"/>
        </w:numPr>
      </w:pPr>
      <w:r>
        <w:t>Monitor the load decrease…</w:t>
      </w:r>
    </w:p>
    <w:p w14:paraId="2BCEA016" w14:textId="74680AA8" w:rsidR="002543B7" w:rsidRDefault="002543B7" w:rsidP="00C046AA">
      <w:pPr>
        <w:ind w:left="360"/>
        <w:rPr>
          <w:b/>
          <w:bCs/>
          <w:color w:val="4F6228" w:themeColor="accent3" w:themeShade="80"/>
        </w:rPr>
      </w:pPr>
      <w:r w:rsidRPr="00A32221">
        <w:rPr>
          <w:b/>
          <w:bCs/>
          <w:color w:val="4F6228" w:themeColor="accent3" w:themeShade="80"/>
        </w:rPr>
        <w:t>kubectl top pods</w:t>
      </w:r>
      <w:r w:rsidR="002514DC">
        <w:rPr>
          <w:b/>
          <w:bCs/>
          <w:color w:val="4F6228" w:themeColor="accent3" w:themeShade="80"/>
        </w:rPr>
        <w:t xml:space="preserve"> </w:t>
      </w:r>
      <w:r w:rsidR="002514DC" w:rsidRPr="002514DC">
        <w:t>and</w:t>
      </w:r>
      <w:r w:rsidR="002514DC">
        <w:rPr>
          <w:b/>
          <w:bCs/>
          <w:color w:val="4F6228" w:themeColor="accent3" w:themeShade="80"/>
        </w:rPr>
        <w:t xml:space="preserve"> kubectl top </w:t>
      </w:r>
      <w:r w:rsidR="001177AC">
        <w:rPr>
          <w:b/>
          <w:bCs/>
          <w:color w:val="4F6228" w:themeColor="accent3" w:themeShade="80"/>
        </w:rPr>
        <w:t>nodes</w:t>
      </w:r>
    </w:p>
    <w:p w14:paraId="1FC4F986" w14:textId="2005D97F" w:rsidR="00C046AA" w:rsidRDefault="00C046AA" w:rsidP="00C046AA">
      <w:pPr>
        <w:ind w:left="426"/>
      </w:pPr>
      <w:r w:rsidRPr="00DF1DDD">
        <w:t xml:space="preserve">Repeat these commands several time and observe the </w:t>
      </w:r>
      <w:r>
        <w:t>de</w:t>
      </w:r>
      <w:r w:rsidRPr="00DF1DDD">
        <w:t>crease</w:t>
      </w:r>
      <w:r>
        <w:t xml:space="preserve"> in</w:t>
      </w:r>
      <w:r w:rsidRPr="00DF1DDD">
        <w:t xml:space="preserve"> pod cpu </w:t>
      </w:r>
      <w:r w:rsidR="00366357">
        <w:t xml:space="preserve">demand </w:t>
      </w:r>
      <w:r w:rsidRPr="00DF1DDD">
        <w:t xml:space="preserve">and corresponding </w:t>
      </w:r>
      <w:r>
        <w:t>de</w:t>
      </w:r>
      <w:r w:rsidRPr="00DF1DDD">
        <w:t>crease in node cpu utilization</w:t>
      </w:r>
      <w:r>
        <w:t>.</w:t>
      </w:r>
    </w:p>
    <w:p w14:paraId="4B27E8EE" w14:textId="52C3AEC9" w:rsidR="00C046AA" w:rsidRDefault="00260F7E" w:rsidP="00C046AA">
      <w:pPr>
        <w:ind w:left="284"/>
      </w:pPr>
      <w:r w:rsidRPr="00260F7E">
        <w:rPr>
          <w:noProof/>
        </w:rPr>
        <w:drawing>
          <wp:inline distT="0" distB="0" distL="0" distR="0" wp14:anchorId="3815324E" wp14:editId="48768856">
            <wp:extent cx="3495040" cy="948770"/>
            <wp:effectExtent l="133350" t="0" r="0" b="137160"/>
            <wp:docPr id="193446456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64567" name="Picture 1" descr="A screen shot of a computer program&#10;&#10;Description automatically generated"/>
                    <pic:cNvPicPr/>
                  </pic:nvPicPr>
                  <pic:blipFill>
                    <a:blip r:embed="rId23"/>
                    <a:stretch>
                      <a:fillRect/>
                    </a:stretch>
                  </pic:blipFill>
                  <pic:spPr>
                    <a:xfrm>
                      <a:off x="0" y="0"/>
                      <a:ext cx="3507547" cy="952165"/>
                    </a:xfrm>
                    <a:prstGeom prst="rect">
                      <a:avLst/>
                    </a:prstGeom>
                    <a:effectLst>
                      <a:outerShdw blurRad="50800" dist="114300" dir="8100000" algn="tr" rotWithShape="0">
                        <a:prstClr val="black">
                          <a:alpha val="40000"/>
                        </a:prstClr>
                      </a:outerShdw>
                    </a:effectLst>
                  </pic:spPr>
                </pic:pic>
              </a:graphicData>
            </a:graphic>
          </wp:inline>
        </w:drawing>
      </w:r>
    </w:p>
    <w:p w14:paraId="3F41A7EA" w14:textId="18C4F2F8" w:rsidR="00C046AA" w:rsidRDefault="00C046AA" w:rsidP="00C046AA">
      <w:pPr>
        <w:pStyle w:val="Heading3"/>
      </w:pPr>
      <w:bookmarkStart w:id="17" w:name="_Toc189558909"/>
      <w:r>
        <w:t>Analysis</w:t>
      </w:r>
      <w:bookmarkEnd w:id="17"/>
    </w:p>
    <w:p w14:paraId="1BA1D35B" w14:textId="37E46FD9" w:rsidR="00260F7E" w:rsidRDefault="00366357" w:rsidP="00260F7E">
      <w:r w:rsidRPr="00366357">
        <w:t>With constraints, a pod can</w:t>
      </w:r>
      <w:r>
        <w:t>not</w:t>
      </w:r>
      <w:r w:rsidRPr="00366357">
        <w:t xml:space="preserve"> demand excessive resources from the node on which it is running. This will </w:t>
      </w:r>
      <w:r>
        <w:t>ensure the nodes are not overutilized, but the application itself may perform poorly under heavy demand situations</w:t>
      </w:r>
      <w:r w:rsidRPr="00366357">
        <w:t>.</w:t>
      </w:r>
      <w:r>
        <w:t xml:space="preserve"> </w:t>
      </w:r>
    </w:p>
    <w:p w14:paraId="26162AF6" w14:textId="77777777" w:rsidR="00366357" w:rsidRDefault="00366357" w:rsidP="00260F7E"/>
    <w:p w14:paraId="2CD5CF65" w14:textId="4DB20E56" w:rsidR="00A5413A" w:rsidRDefault="00A5413A" w:rsidP="00A5413A">
      <w:pPr>
        <w:pStyle w:val="Heading2"/>
      </w:pPr>
      <w:bookmarkStart w:id="18" w:name="_Toc189558910"/>
      <w:r>
        <w:lastRenderedPageBreak/>
        <w:t>Phase1</w:t>
      </w:r>
      <w:r w:rsidR="00A43161">
        <w:t>:</w:t>
      </w:r>
      <w:r>
        <w:t>Run3</w:t>
      </w:r>
      <w:r w:rsidR="00A43161">
        <w:t xml:space="preserve"> </w:t>
      </w:r>
      <w:r w:rsidR="00A43161" w:rsidRPr="0037472B">
        <w:rPr>
          <w:lang w:val="en-GB"/>
        </w:rPr>
        <w:t xml:space="preserve">Deployment with </w:t>
      </w:r>
      <w:r w:rsidR="00A43161">
        <w:rPr>
          <w:lang w:val="en-GB"/>
        </w:rPr>
        <w:t>horizontal pod autoscaler</w:t>
      </w:r>
      <w:bookmarkEnd w:id="18"/>
    </w:p>
    <w:p w14:paraId="21822EA2" w14:textId="77777777" w:rsidR="00A5413A" w:rsidRDefault="00A5413A" w:rsidP="00A5413A">
      <w:pPr>
        <w:pStyle w:val="Heading3"/>
        <w:spacing w:after="120"/>
      </w:pPr>
      <w:bookmarkStart w:id="19" w:name="_Toc189558911"/>
      <w:r>
        <w:t>Introduction</w:t>
      </w:r>
      <w:bookmarkEnd w:id="19"/>
    </w:p>
    <w:p w14:paraId="1A43C7A2" w14:textId="7758D849" w:rsidR="00A5413A" w:rsidRDefault="00A5413A" w:rsidP="00A5413A">
      <w:pPr>
        <w:pStyle w:val="ListParagraph"/>
        <w:numPr>
          <w:ilvl w:val="0"/>
          <w:numId w:val="27"/>
        </w:numPr>
        <w:spacing w:after="120"/>
      </w:pPr>
      <w:r>
        <w:t>In this run you will leave resource constraints on the pods in place but allow more capacity as necessary by utilizing a horizontal pod autoscaler that allows more replicas of the pod to be initialized based on pod resource utilization levels.</w:t>
      </w:r>
    </w:p>
    <w:p w14:paraId="71C8F493" w14:textId="65171B67" w:rsidR="00A5413A" w:rsidRDefault="00A5413A" w:rsidP="00A5413A">
      <w:pPr>
        <w:spacing w:after="120"/>
        <w:ind w:left="360"/>
      </w:pPr>
      <w:r w:rsidRPr="00A5413A">
        <w:rPr>
          <w:b/>
          <w:bCs/>
        </w:rPr>
        <w:t>Note.</w:t>
      </w:r>
      <w:r>
        <w:t xml:space="preserve"> In this lab, the target cpu utilization is set to 5%, indicating that a pod generating more that 5% cpu utilization be considered overworked. This </w:t>
      </w:r>
      <w:r w:rsidR="00366357">
        <w:t xml:space="preserve">threshold </w:t>
      </w:r>
      <w:r>
        <w:t xml:space="preserve">value would be </w:t>
      </w:r>
      <w:r w:rsidR="00366357">
        <w:t xml:space="preserve">much </w:t>
      </w:r>
      <w:r>
        <w:t>higher in production environments.</w:t>
      </w:r>
    </w:p>
    <w:p w14:paraId="354E4FF8" w14:textId="77777777" w:rsidR="00A5413A" w:rsidRDefault="00A5413A" w:rsidP="00A5413A">
      <w:pPr>
        <w:pStyle w:val="Heading3"/>
      </w:pPr>
      <w:bookmarkStart w:id="20" w:name="_Toc189558912"/>
      <w:r>
        <w:t>Steps</w:t>
      </w:r>
      <w:bookmarkEnd w:id="20"/>
    </w:p>
    <w:p w14:paraId="25E4FC53" w14:textId="77777777" w:rsidR="00A5413A" w:rsidRDefault="00A5413A" w:rsidP="00A5413A">
      <w:pPr>
        <w:pStyle w:val="ListParagraph"/>
        <w:numPr>
          <w:ilvl w:val="0"/>
          <w:numId w:val="27"/>
        </w:numPr>
      </w:pPr>
      <w:r w:rsidRPr="00A5413A">
        <w:t xml:space="preserve">Un-comment lines </w:t>
      </w:r>
      <w:r>
        <w:t>65</w:t>
      </w:r>
      <w:r w:rsidRPr="00A5413A">
        <w:t>-</w:t>
      </w:r>
      <w:r>
        <w:t>82</w:t>
      </w:r>
      <w:r w:rsidRPr="00A5413A">
        <w:t xml:space="preserve"> in </w:t>
      </w:r>
      <w:r w:rsidRPr="009767A8">
        <w:rPr>
          <w:b/>
          <w:bCs/>
        </w:rPr>
        <w:t>deployments.tf</w:t>
      </w:r>
      <w:r w:rsidRPr="00A5413A">
        <w:t xml:space="preserve"> to </w:t>
      </w:r>
      <w:r>
        <w:t xml:space="preserve">configure the horizontal pod autoscaler. Note that it specifies a minimum of </w:t>
      </w:r>
      <w:r w:rsidRPr="006F06C5">
        <w:rPr>
          <w:b/>
          <w:bCs/>
        </w:rPr>
        <w:t>2</w:t>
      </w:r>
      <w:r>
        <w:t xml:space="preserve"> and a maximum of </w:t>
      </w:r>
      <w:r w:rsidRPr="006F06C5">
        <w:rPr>
          <w:b/>
          <w:bCs/>
        </w:rPr>
        <w:t>4</w:t>
      </w:r>
      <w:r>
        <w:t xml:space="preserve"> replicas. It also sets the target cpu utilization at </w:t>
      </w:r>
      <w:r w:rsidRPr="006F06C5">
        <w:rPr>
          <w:b/>
          <w:bCs/>
        </w:rPr>
        <w:t>5%</w:t>
      </w:r>
    </w:p>
    <w:p w14:paraId="6827491F" w14:textId="462D2751" w:rsidR="00A5413A" w:rsidRDefault="00A5413A" w:rsidP="00A5413A">
      <w:pPr>
        <w:ind w:left="142"/>
      </w:pPr>
      <w:r w:rsidRPr="00A5413A">
        <w:rPr>
          <w:noProof/>
        </w:rPr>
        <w:drawing>
          <wp:inline distT="0" distB="0" distL="0" distR="0" wp14:anchorId="7E14A67E" wp14:editId="026B2040">
            <wp:extent cx="3063240" cy="2039462"/>
            <wp:effectExtent l="133350" t="0" r="3810" b="132715"/>
            <wp:docPr id="28093396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33960" name="Picture 1" descr="A screen shot of a computer program&#10;&#10;Description automatically generated"/>
                    <pic:cNvPicPr/>
                  </pic:nvPicPr>
                  <pic:blipFill>
                    <a:blip r:embed="rId24"/>
                    <a:stretch>
                      <a:fillRect/>
                    </a:stretch>
                  </pic:blipFill>
                  <pic:spPr>
                    <a:xfrm>
                      <a:off x="0" y="0"/>
                      <a:ext cx="3070956" cy="2044599"/>
                    </a:xfrm>
                    <a:prstGeom prst="rect">
                      <a:avLst/>
                    </a:prstGeom>
                    <a:effectLst>
                      <a:outerShdw blurRad="50800" dist="114300" dir="8100000" algn="tr" rotWithShape="0">
                        <a:prstClr val="black">
                          <a:alpha val="40000"/>
                        </a:prstClr>
                      </a:outerShdw>
                    </a:effectLst>
                  </pic:spPr>
                </pic:pic>
              </a:graphicData>
            </a:graphic>
          </wp:inline>
        </w:drawing>
      </w:r>
    </w:p>
    <w:p w14:paraId="31E05FE7" w14:textId="756A7AC3" w:rsidR="00A5413A" w:rsidRDefault="001864C5" w:rsidP="00A5413A">
      <w:pPr>
        <w:pStyle w:val="ListParagraph"/>
        <w:numPr>
          <w:ilvl w:val="0"/>
          <w:numId w:val="27"/>
        </w:numPr>
      </w:pPr>
      <w:r>
        <w:t>Plan and apply these changes..</w:t>
      </w:r>
    </w:p>
    <w:p w14:paraId="23628285" w14:textId="77777777" w:rsidR="00A32221" w:rsidRPr="00A32221" w:rsidRDefault="00A32221" w:rsidP="001864C5">
      <w:pPr>
        <w:ind w:left="426"/>
        <w:rPr>
          <w:b/>
          <w:bCs/>
          <w:color w:val="4F6228" w:themeColor="accent3" w:themeShade="80"/>
        </w:rPr>
      </w:pPr>
      <w:r w:rsidRPr="00A32221">
        <w:rPr>
          <w:b/>
          <w:bCs/>
          <w:color w:val="4F6228" w:themeColor="accent3" w:themeShade="80"/>
        </w:rPr>
        <w:t>terraform plan</w:t>
      </w:r>
    </w:p>
    <w:p w14:paraId="3C8BE2E0" w14:textId="6CF8CFBE" w:rsidR="00A32221" w:rsidRDefault="00A32221" w:rsidP="001864C5">
      <w:pPr>
        <w:ind w:left="426"/>
        <w:rPr>
          <w:b/>
          <w:bCs/>
          <w:color w:val="4F6228" w:themeColor="accent3" w:themeShade="80"/>
        </w:rPr>
      </w:pPr>
      <w:r w:rsidRPr="00A32221">
        <w:rPr>
          <w:b/>
          <w:bCs/>
          <w:color w:val="4F6228" w:themeColor="accent3" w:themeShade="80"/>
        </w:rPr>
        <w:t>terraform appl</w:t>
      </w:r>
      <w:r w:rsidR="001864C5">
        <w:rPr>
          <w:b/>
          <w:bCs/>
          <w:color w:val="4F6228" w:themeColor="accent3" w:themeShade="80"/>
        </w:rPr>
        <w:t xml:space="preserve">y </w:t>
      </w:r>
      <w:r w:rsidR="001864C5" w:rsidRPr="001864C5">
        <w:t>followed by</w:t>
      </w:r>
      <w:r w:rsidR="001864C5">
        <w:rPr>
          <w:b/>
          <w:bCs/>
          <w:color w:val="4F6228" w:themeColor="accent3" w:themeShade="80"/>
        </w:rPr>
        <w:t xml:space="preserve"> yes</w:t>
      </w:r>
    </w:p>
    <w:p w14:paraId="07366F70" w14:textId="77777777" w:rsidR="001864C5" w:rsidRDefault="001864C5" w:rsidP="001864C5">
      <w:pPr>
        <w:spacing w:after="0" w:line="240" w:lineRule="auto"/>
        <w:ind w:left="426"/>
        <w:rPr>
          <w:b/>
          <w:bCs/>
          <w:color w:val="4F6228" w:themeColor="accent3" w:themeShade="80"/>
        </w:rPr>
      </w:pPr>
      <w:r w:rsidRPr="001864C5">
        <w:rPr>
          <w:b/>
          <w:bCs/>
          <w:noProof/>
          <w:color w:val="4F6228" w:themeColor="accent3" w:themeShade="80"/>
        </w:rPr>
        <w:drawing>
          <wp:inline distT="0" distB="0" distL="0" distR="0" wp14:anchorId="783D2CCC" wp14:editId="341AD842">
            <wp:extent cx="2630170" cy="491660"/>
            <wp:effectExtent l="133350" t="0" r="0" b="137160"/>
            <wp:docPr id="20783913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391388" name="Picture 1" descr="A black background with white text&#10;&#10;Description automatically generated"/>
                    <pic:cNvPicPr/>
                  </pic:nvPicPr>
                  <pic:blipFill rotWithShape="1">
                    <a:blip r:embed="rId25"/>
                    <a:srcRect r="14318"/>
                    <a:stretch/>
                  </pic:blipFill>
                  <pic:spPr bwMode="auto">
                    <a:xfrm>
                      <a:off x="0" y="0"/>
                      <a:ext cx="2690588" cy="502954"/>
                    </a:xfrm>
                    <a:prstGeom prst="rect">
                      <a:avLst/>
                    </a:prstGeom>
                    <a:ln>
                      <a:noFill/>
                    </a:ln>
                    <a:effectLst>
                      <a:outerShdw blurRad="50800" dist="1143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1A07852" w14:textId="3434C8F7" w:rsidR="001864C5" w:rsidRDefault="001864C5" w:rsidP="001864C5">
      <w:pPr>
        <w:ind w:left="426"/>
        <w:rPr>
          <w:b/>
          <w:bCs/>
          <w:color w:val="4F6228" w:themeColor="accent3" w:themeShade="80"/>
        </w:rPr>
      </w:pPr>
      <w:r w:rsidRPr="001864C5">
        <w:rPr>
          <w:b/>
          <w:bCs/>
          <w:noProof/>
          <w:color w:val="4F6228" w:themeColor="accent3" w:themeShade="80"/>
        </w:rPr>
        <w:drawing>
          <wp:inline distT="0" distB="0" distL="0" distR="0" wp14:anchorId="0F3B9EE3" wp14:editId="1E855041">
            <wp:extent cx="2630440" cy="760095"/>
            <wp:effectExtent l="133350" t="0" r="0" b="135255"/>
            <wp:docPr id="162600618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06187" name="Picture 1" descr="A black screen with white text&#10;&#10;Description automatically generated"/>
                    <pic:cNvPicPr/>
                  </pic:nvPicPr>
                  <pic:blipFill rotWithShape="1">
                    <a:blip r:embed="rId26"/>
                    <a:srcRect r="24231"/>
                    <a:stretch/>
                  </pic:blipFill>
                  <pic:spPr bwMode="auto">
                    <a:xfrm>
                      <a:off x="0" y="0"/>
                      <a:ext cx="2670297" cy="771612"/>
                    </a:xfrm>
                    <a:prstGeom prst="rect">
                      <a:avLst/>
                    </a:prstGeom>
                    <a:ln>
                      <a:noFill/>
                    </a:ln>
                    <a:effectLst>
                      <a:outerShdw blurRad="50800" dist="1143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AB9C406" w14:textId="2DE69652" w:rsidR="001864C5" w:rsidRPr="001864C5" w:rsidRDefault="001864C5" w:rsidP="001864C5">
      <w:pPr>
        <w:pStyle w:val="ListParagraph"/>
        <w:numPr>
          <w:ilvl w:val="0"/>
          <w:numId w:val="27"/>
        </w:numPr>
      </w:pPr>
      <w:r>
        <w:lastRenderedPageBreak/>
        <w:t>Generate web traffic against the load balancer by running 10 parallel web requests against it</w:t>
      </w:r>
      <w:r w:rsidR="009767A8">
        <w:t xml:space="preserve">, replacing </w:t>
      </w:r>
      <w:r w:rsidR="009767A8" w:rsidRPr="006F06C5">
        <w:rPr>
          <w:b/>
          <w:bCs/>
        </w:rPr>
        <w:t>&lt;nginx_service_ip&gt;</w:t>
      </w:r>
      <w:r w:rsidR="009767A8">
        <w:t xml:space="preserve"> with the IP displayed as output in your terminal</w:t>
      </w:r>
      <w:r>
        <w:t>…</w:t>
      </w:r>
    </w:p>
    <w:p w14:paraId="6ACD32A6" w14:textId="4BE35478" w:rsidR="00BB5F12" w:rsidRDefault="00BB5F12" w:rsidP="001864C5">
      <w:pPr>
        <w:spacing w:after="0" w:line="240" w:lineRule="auto"/>
        <w:ind w:left="426"/>
        <w:contextualSpacing/>
        <w:rPr>
          <w:b/>
          <w:bCs/>
          <w:color w:val="4F6228" w:themeColor="accent3" w:themeShade="80"/>
        </w:rPr>
      </w:pPr>
      <w:r w:rsidRPr="00151B5F">
        <w:rPr>
          <w:b/>
          <w:bCs/>
          <w:color w:val="4F6228" w:themeColor="accent3" w:themeShade="80"/>
        </w:rPr>
        <w:t>for ($i = 0; $i -lt 10; $i++) { Start-Job -ScriptBlock { while ($true) { Invoke-WebRequest -Uri http://&lt;</w:t>
      </w:r>
      <w:r w:rsidR="009767A8">
        <w:rPr>
          <w:b/>
          <w:bCs/>
          <w:color w:val="4F6228" w:themeColor="accent3" w:themeShade="80"/>
        </w:rPr>
        <w:t>nginx_service_ip</w:t>
      </w:r>
      <w:r w:rsidRPr="00151B5F">
        <w:rPr>
          <w:b/>
          <w:bCs/>
          <w:color w:val="4F6228" w:themeColor="accent3" w:themeShade="80"/>
        </w:rPr>
        <w:t>&gt; -UseBasicParsing | Out-Null } } }</w:t>
      </w:r>
    </w:p>
    <w:p w14:paraId="47BBDDE9" w14:textId="77777777" w:rsidR="001864C5" w:rsidRPr="001177AC" w:rsidRDefault="001864C5" w:rsidP="001864C5">
      <w:pPr>
        <w:spacing w:after="0" w:line="240" w:lineRule="auto"/>
        <w:ind w:left="426"/>
        <w:contextualSpacing/>
      </w:pPr>
    </w:p>
    <w:p w14:paraId="20D4112C" w14:textId="27337750" w:rsidR="00AE08A9" w:rsidRDefault="001864C5" w:rsidP="001864C5">
      <w:pPr>
        <w:spacing w:after="0" w:line="240" w:lineRule="auto"/>
        <w:ind w:left="426"/>
        <w:contextualSpacing/>
      </w:pPr>
      <w:r w:rsidRPr="001864C5">
        <w:rPr>
          <w:noProof/>
        </w:rPr>
        <w:drawing>
          <wp:inline distT="0" distB="0" distL="0" distR="0" wp14:anchorId="7C750E4D" wp14:editId="1AFB498C">
            <wp:extent cx="4800600" cy="999014"/>
            <wp:effectExtent l="133350" t="0" r="0" b="125095"/>
            <wp:docPr id="12878163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16388" name="Picture 1" descr="A screen shot of a computer&#10;&#10;Description automatically generated"/>
                    <pic:cNvPicPr/>
                  </pic:nvPicPr>
                  <pic:blipFill>
                    <a:blip r:embed="rId27"/>
                    <a:stretch>
                      <a:fillRect/>
                    </a:stretch>
                  </pic:blipFill>
                  <pic:spPr>
                    <a:xfrm>
                      <a:off x="0" y="0"/>
                      <a:ext cx="4831460" cy="1005436"/>
                    </a:xfrm>
                    <a:prstGeom prst="rect">
                      <a:avLst/>
                    </a:prstGeom>
                    <a:effectLst>
                      <a:outerShdw blurRad="50800" dist="114300" dir="8100000" algn="tr" rotWithShape="0">
                        <a:prstClr val="black">
                          <a:alpha val="40000"/>
                        </a:prstClr>
                      </a:outerShdw>
                    </a:effectLst>
                  </pic:spPr>
                </pic:pic>
              </a:graphicData>
            </a:graphic>
          </wp:inline>
        </w:drawing>
      </w:r>
    </w:p>
    <w:p w14:paraId="4C9BEC82" w14:textId="7FD08356" w:rsidR="00E965B3" w:rsidRPr="00FC4144" w:rsidRDefault="00E965B3" w:rsidP="00FC4144">
      <w:pPr>
        <w:pStyle w:val="ListParagraph"/>
        <w:numPr>
          <w:ilvl w:val="0"/>
          <w:numId w:val="27"/>
        </w:numPr>
        <w:spacing w:after="240" w:line="240" w:lineRule="auto"/>
        <w:ind w:left="357" w:hanging="357"/>
        <w:contextualSpacing w:val="0"/>
      </w:pPr>
      <w:r>
        <w:t xml:space="preserve">Periodically </w:t>
      </w:r>
      <w:r w:rsidR="00FC4144">
        <w:t>r</w:t>
      </w:r>
      <w:r>
        <w:t xml:space="preserve">un </w:t>
      </w:r>
      <w:r w:rsidRPr="00FC4144">
        <w:rPr>
          <w:b/>
          <w:bCs/>
          <w:color w:val="4F6228" w:themeColor="accent3" w:themeShade="80"/>
        </w:rPr>
        <w:t>kubectl get hpa</w:t>
      </w:r>
      <w:r w:rsidR="00FC4144" w:rsidRPr="00FC4144">
        <w:rPr>
          <w:b/>
          <w:bCs/>
          <w:color w:val="4F6228" w:themeColor="accent3" w:themeShade="80"/>
        </w:rPr>
        <w:t xml:space="preserve"> </w:t>
      </w:r>
      <w:r w:rsidR="00FC4144" w:rsidRPr="00FC4144">
        <w:t xml:space="preserve">to view </w:t>
      </w:r>
      <w:r w:rsidR="009767A8">
        <w:t xml:space="preserve">the </w:t>
      </w:r>
      <w:r w:rsidR="00FC4144" w:rsidRPr="00FC4144">
        <w:t>horizontal pod autoscaler increase the number of replicas</w:t>
      </w:r>
      <w:r w:rsidR="00FC4144">
        <w:t xml:space="preserve"> from 2 to </w:t>
      </w:r>
      <w:r w:rsidR="009767A8">
        <w:t>4 as the cpu utilization of the initial pods exceeds 5%</w:t>
      </w:r>
      <w:r w:rsidR="00FC4144" w:rsidRPr="00FC4144">
        <w:t xml:space="preserve">… </w:t>
      </w:r>
    </w:p>
    <w:p w14:paraId="142BF7A7" w14:textId="478202F0" w:rsidR="00CD506F" w:rsidRDefault="009767A8" w:rsidP="00FC4144">
      <w:pPr>
        <w:spacing w:after="0" w:line="240" w:lineRule="auto"/>
        <w:ind w:left="284"/>
        <w:contextualSpacing/>
      </w:pPr>
      <w:r w:rsidRPr="009767A8">
        <w:rPr>
          <w:noProof/>
        </w:rPr>
        <w:drawing>
          <wp:inline distT="0" distB="0" distL="0" distR="0" wp14:anchorId="61B78541" wp14:editId="61BE5775">
            <wp:extent cx="4338320" cy="378599"/>
            <wp:effectExtent l="133350" t="0" r="5080" b="135890"/>
            <wp:docPr id="1152988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88522" name=""/>
                    <pic:cNvPicPr/>
                  </pic:nvPicPr>
                  <pic:blipFill>
                    <a:blip r:embed="rId28"/>
                    <a:stretch>
                      <a:fillRect/>
                    </a:stretch>
                  </pic:blipFill>
                  <pic:spPr>
                    <a:xfrm>
                      <a:off x="0" y="0"/>
                      <a:ext cx="4473172" cy="390367"/>
                    </a:xfrm>
                    <a:prstGeom prst="rect">
                      <a:avLst/>
                    </a:prstGeom>
                    <a:effectLst>
                      <a:outerShdw blurRad="50800" dist="114300" dir="8100000" algn="tr" rotWithShape="0">
                        <a:prstClr val="black">
                          <a:alpha val="40000"/>
                        </a:prstClr>
                      </a:outerShdw>
                    </a:effectLst>
                  </pic:spPr>
                </pic:pic>
              </a:graphicData>
            </a:graphic>
          </wp:inline>
        </w:drawing>
      </w:r>
    </w:p>
    <w:p w14:paraId="563140EE" w14:textId="5391C347" w:rsidR="00E965B3" w:rsidRDefault="00E965B3" w:rsidP="00FC4144">
      <w:pPr>
        <w:spacing w:after="0" w:line="240" w:lineRule="auto"/>
        <w:ind w:left="426"/>
        <w:contextualSpacing/>
        <w:rPr>
          <w:noProof/>
        </w:rPr>
      </w:pPr>
    </w:p>
    <w:p w14:paraId="30E8F693" w14:textId="7DC72CA8" w:rsidR="001E119F" w:rsidRDefault="00FC4144" w:rsidP="00FC4144">
      <w:pPr>
        <w:pStyle w:val="ListParagraph"/>
        <w:numPr>
          <w:ilvl w:val="0"/>
          <w:numId w:val="27"/>
        </w:numPr>
        <w:spacing w:after="0" w:line="240" w:lineRule="auto"/>
      </w:pPr>
      <w:r>
        <w:t xml:space="preserve">List the currently running pods and their cpu load using </w:t>
      </w:r>
      <w:r w:rsidRPr="00FC4144">
        <w:rPr>
          <w:b/>
          <w:bCs/>
          <w:color w:val="4F6228" w:themeColor="accent3" w:themeShade="80"/>
        </w:rPr>
        <w:t>kubectl top pods</w:t>
      </w:r>
    </w:p>
    <w:p w14:paraId="3126C403" w14:textId="77777777" w:rsidR="00FC4144" w:rsidRDefault="00FC4144" w:rsidP="00122A54">
      <w:pPr>
        <w:spacing w:after="0" w:line="240" w:lineRule="auto"/>
        <w:contextualSpacing/>
      </w:pPr>
    </w:p>
    <w:p w14:paraId="2E997695" w14:textId="40DA3953" w:rsidR="00FC4144" w:rsidRDefault="009767A8" w:rsidP="00CC115B">
      <w:pPr>
        <w:spacing w:after="0" w:line="240" w:lineRule="auto"/>
        <w:ind w:left="284"/>
        <w:contextualSpacing/>
      </w:pPr>
      <w:r w:rsidRPr="009767A8">
        <w:rPr>
          <w:noProof/>
        </w:rPr>
        <w:drawing>
          <wp:inline distT="0" distB="0" distL="0" distR="0" wp14:anchorId="0ED5FEC5" wp14:editId="4C1A14E8">
            <wp:extent cx="3078480" cy="670780"/>
            <wp:effectExtent l="133350" t="0" r="7620" b="129540"/>
            <wp:docPr id="18344253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425313" name="Picture 1" descr="A screenshot of a computer code&#10;&#10;Description automatically generated"/>
                    <pic:cNvPicPr/>
                  </pic:nvPicPr>
                  <pic:blipFill>
                    <a:blip r:embed="rId29"/>
                    <a:stretch>
                      <a:fillRect/>
                    </a:stretch>
                  </pic:blipFill>
                  <pic:spPr>
                    <a:xfrm>
                      <a:off x="0" y="0"/>
                      <a:ext cx="3135132" cy="683124"/>
                    </a:xfrm>
                    <a:prstGeom prst="rect">
                      <a:avLst/>
                    </a:prstGeom>
                    <a:effectLst>
                      <a:outerShdw blurRad="50800" dist="114300" dir="8100000" algn="tr" rotWithShape="0">
                        <a:prstClr val="black">
                          <a:alpha val="40000"/>
                        </a:prstClr>
                      </a:outerShdw>
                    </a:effectLst>
                  </pic:spPr>
                </pic:pic>
              </a:graphicData>
            </a:graphic>
          </wp:inline>
        </w:drawing>
      </w:r>
    </w:p>
    <w:p w14:paraId="59D00360" w14:textId="77777777" w:rsidR="00FC4144" w:rsidRDefault="00FC4144" w:rsidP="00122A54">
      <w:pPr>
        <w:spacing w:after="0" w:line="240" w:lineRule="auto"/>
        <w:contextualSpacing/>
      </w:pPr>
    </w:p>
    <w:p w14:paraId="5BDE071A" w14:textId="77777777" w:rsidR="00E965B3" w:rsidRDefault="00E965B3" w:rsidP="00122A54">
      <w:pPr>
        <w:spacing w:after="0" w:line="240" w:lineRule="auto"/>
        <w:contextualSpacing/>
        <w:rPr>
          <w:b/>
          <w:bCs/>
          <w:color w:val="4F6228" w:themeColor="accent3" w:themeShade="80"/>
        </w:rPr>
      </w:pPr>
    </w:p>
    <w:p w14:paraId="189228B2" w14:textId="30F3487E" w:rsidR="00FC4144" w:rsidRPr="00CD506F" w:rsidRDefault="00FC4144" w:rsidP="00CC115B">
      <w:pPr>
        <w:spacing w:after="0" w:line="480" w:lineRule="auto"/>
        <w:contextualSpacing/>
        <w:rPr>
          <w:b/>
          <w:bCs/>
          <w:color w:val="4F6228" w:themeColor="accent3" w:themeShade="80"/>
        </w:rPr>
      </w:pPr>
      <w:r>
        <w:rPr>
          <w:b/>
          <w:bCs/>
          <w:color w:val="4F6228" w:themeColor="accent3" w:themeShade="80"/>
        </w:rPr>
        <w:t>Th</w:t>
      </w:r>
      <w:r w:rsidR="00990B65">
        <w:rPr>
          <w:b/>
          <w:bCs/>
          <w:color w:val="4F6228" w:themeColor="accent3" w:themeShade="80"/>
        </w:rPr>
        <w:t>e</w:t>
      </w:r>
      <w:r>
        <w:rPr>
          <w:b/>
          <w:bCs/>
          <w:color w:val="4F6228" w:themeColor="accent3" w:themeShade="80"/>
        </w:rPr>
        <w:t xml:space="preserve"> issue</w:t>
      </w:r>
    </w:p>
    <w:p w14:paraId="3285816A" w14:textId="5D8424D3" w:rsidR="001906BE" w:rsidRDefault="001906BE" w:rsidP="00CC115B">
      <w:pPr>
        <w:pStyle w:val="ListParagraph"/>
        <w:numPr>
          <w:ilvl w:val="0"/>
          <w:numId w:val="27"/>
        </w:numPr>
        <w:spacing w:after="0" w:line="240" w:lineRule="auto"/>
      </w:pPr>
      <w:r>
        <w:t xml:space="preserve">Kubernetes has increased the pod count to </w:t>
      </w:r>
      <w:r w:rsidR="009767A8">
        <w:t>4</w:t>
      </w:r>
      <w:r>
        <w:t xml:space="preserve"> but </w:t>
      </w:r>
      <w:r w:rsidR="00FC4144">
        <w:t xml:space="preserve">the </w:t>
      </w:r>
      <w:r>
        <w:t>terraform</w:t>
      </w:r>
      <w:r w:rsidR="00FC4144">
        <w:t xml:space="preserve"> files </w:t>
      </w:r>
      <w:r>
        <w:t>state</w:t>
      </w:r>
      <w:r w:rsidR="0006598A">
        <w:t xml:space="preserve"> </w:t>
      </w:r>
      <w:r>
        <w:t>there should be 2</w:t>
      </w:r>
      <w:r w:rsidR="00FC4144">
        <w:t xml:space="preserve"> </w:t>
      </w:r>
      <w:r>
        <w:t xml:space="preserve"> </w:t>
      </w:r>
      <w:r w:rsidR="00CC115B">
        <w:t xml:space="preserve">replicas </w:t>
      </w:r>
      <w:r>
        <w:t xml:space="preserve">and </w:t>
      </w:r>
      <w:r w:rsidR="00CC115B">
        <w:t xml:space="preserve">plan/apply operations would </w:t>
      </w:r>
      <w:r w:rsidR="00A55415">
        <w:t>propose</w:t>
      </w:r>
      <w:r>
        <w:t xml:space="preserve"> destroy</w:t>
      </w:r>
      <w:r w:rsidR="00AB0034">
        <w:t>ing</w:t>
      </w:r>
      <w:r>
        <w:t xml:space="preserve"> </w:t>
      </w:r>
      <w:r w:rsidR="009767A8">
        <w:t>2</w:t>
      </w:r>
      <w:r>
        <w:t xml:space="preserve"> pods</w:t>
      </w:r>
      <w:r w:rsidR="00CC115B">
        <w:t>, contradicting what the kubernetes control pane thinks the kubernetes deployment state should be</w:t>
      </w:r>
      <w:r>
        <w:t>.</w:t>
      </w:r>
    </w:p>
    <w:p w14:paraId="6E6CF5FE" w14:textId="77777777" w:rsidR="001906BE" w:rsidRDefault="001906BE" w:rsidP="001906BE">
      <w:pPr>
        <w:spacing w:after="0" w:line="240" w:lineRule="auto"/>
        <w:contextualSpacing/>
      </w:pPr>
    </w:p>
    <w:p w14:paraId="2AF1290D" w14:textId="6DBB4986" w:rsidR="00AB0034" w:rsidRPr="00AB0034" w:rsidRDefault="00AB0034" w:rsidP="00CC115B">
      <w:pPr>
        <w:spacing w:after="0" w:line="240" w:lineRule="auto"/>
        <w:ind w:left="426"/>
        <w:contextualSpacing/>
        <w:rPr>
          <w:b/>
          <w:bCs/>
          <w:color w:val="4F6228" w:themeColor="accent3" w:themeShade="80"/>
        </w:rPr>
      </w:pPr>
      <w:r w:rsidRPr="00AB0034">
        <w:rPr>
          <w:b/>
          <w:bCs/>
          <w:color w:val="4F6228" w:themeColor="accent3" w:themeShade="80"/>
        </w:rPr>
        <w:t>terraform plan</w:t>
      </w:r>
    </w:p>
    <w:p w14:paraId="7DA207DC" w14:textId="77777777" w:rsidR="001906BE" w:rsidRDefault="001906BE" w:rsidP="001906BE">
      <w:pPr>
        <w:spacing w:after="0" w:line="240" w:lineRule="auto"/>
        <w:contextualSpacing/>
      </w:pPr>
    </w:p>
    <w:p w14:paraId="4742739D" w14:textId="4157E317" w:rsidR="001906BE" w:rsidRDefault="009767A8" w:rsidP="00CC115B">
      <w:pPr>
        <w:spacing w:after="0" w:line="240" w:lineRule="auto"/>
        <w:ind w:left="284"/>
        <w:contextualSpacing/>
      </w:pPr>
      <w:r w:rsidRPr="009767A8">
        <w:rPr>
          <w:noProof/>
        </w:rPr>
        <w:drawing>
          <wp:inline distT="0" distB="0" distL="0" distR="0" wp14:anchorId="63AFCE82" wp14:editId="01EDCE33">
            <wp:extent cx="2077720" cy="402533"/>
            <wp:effectExtent l="133350" t="0" r="0" b="131445"/>
            <wp:docPr id="154976648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66488" name="Picture 1" descr="A black background with white text&#10;&#10;Description automatically generated"/>
                    <pic:cNvPicPr/>
                  </pic:nvPicPr>
                  <pic:blipFill>
                    <a:blip r:embed="rId30"/>
                    <a:stretch>
                      <a:fillRect/>
                    </a:stretch>
                  </pic:blipFill>
                  <pic:spPr>
                    <a:xfrm>
                      <a:off x="0" y="0"/>
                      <a:ext cx="2111665" cy="409109"/>
                    </a:xfrm>
                    <a:prstGeom prst="rect">
                      <a:avLst/>
                    </a:prstGeom>
                    <a:effectLst>
                      <a:outerShdw blurRad="50800" dist="114300" dir="8100000" algn="tr" rotWithShape="0">
                        <a:prstClr val="black">
                          <a:alpha val="40000"/>
                        </a:prstClr>
                      </a:outerShdw>
                    </a:effectLst>
                  </pic:spPr>
                </pic:pic>
              </a:graphicData>
            </a:graphic>
          </wp:inline>
        </w:drawing>
      </w:r>
    </w:p>
    <w:p w14:paraId="212A1327" w14:textId="77777777" w:rsidR="001906BE" w:rsidRDefault="001906BE" w:rsidP="00122A54">
      <w:pPr>
        <w:spacing w:after="0" w:line="240" w:lineRule="auto"/>
        <w:contextualSpacing/>
      </w:pPr>
    </w:p>
    <w:p w14:paraId="416A29D9" w14:textId="6A5A5119" w:rsidR="0006598A" w:rsidRDefault="0006598A" w:rsidP="00CC115B">
      <w:pPr>
        <w:pStyle w:val="ListParagraph"/>
        <w:numPr>
          <w:ilvl w:val="0"/>
          <w:numId w:val="27"/>
        </w:numPr>
        <w:spacing w:after="0" w:line="240" w:lineRule="auto"/>
      </w:pPr>
      <w:r>
        <w:t>Stop the running jobs</w:t>
      </w:r>
      <w:r w:rsidR="00CC115B">
        <w:t xml:space="preserve"> that are generating web-traffic..</w:t>
      </w:r>
    </w:p>
    <w:p w14:paraId="08A5908F" w14:textId="77777777" w:rsidR="00CC115B" w:rsidRDefault="00CC115B" w:rsidP="0006598A">
      <w:pPr>
        <w:spacing w:after="0" w:line="240" w:lineRule="auto"/>
        <w:contextualSpacing/>
      </w:pPr>
    </w:p>
    <w:p w14:paraId="0BF28980" w14:textId="77777777" w:rsidR="0006598A" w:rsidRDefault="0006598A" w:rsidP="00CC115B">
      <w:pPr>
        <w:spacing w:after="0" w:line="240" w:lineRule="auto"/>
        <w:ind w:left="360"/>
        <w:contextualSpacing/>
        <w:rPr>
          <w:b/>
          <w:bCs/>
          <w:color w:val="4F6228" w:themeColor="accent3" w:themeShade="80"/>
        </w:rPr>
      </w:pPr>
      <w:r w:rsidRPr="00CD506F">
        <w:rPr>
          <w:b/>
          <w:bCs/>
          <w:color w:val="4F6228" w:themeColor="accent3" w:themeShade="80"/>
        </w:rPr>
        <w:t>G</w:t>
      </w:r>
      <w:r w:rsidRPr="00E965B3">
        <w:rPr>
          <w:b/>
          <w:bCs/>
          <w:color w:val="4F6228" w:themeColor="accent3" w:themeShade="80"/>
        </w:rPr>
        <w:t>et-Job | Where-Object { $_.Command -like "*Invoke-*" } | Stop-Job</w:t>
      </w:r>
    </w:p>
    <w:p w14:paraId="7291AF24" w14:textId="77777777" w:rsidR="0006598A" w:rsidRDefault="0006598A" w:rsidP="00E033A9">
      <w:pPr>
        <w:spacing w:after="120" w:line="240" w:lineRule="auto"/>
        <w:ind w:left="357"/>
        <w:rPr>
          <w:b/>
          <w:bCs/>
          <w:color w:val="4F6228" w:themeColor="accent3" w:themeShade="80"/>
        </w:rPr>
      </w:pPr>
      <w:r w:rsidRPr="00CD506F">
        <w:rPr>
          <w:b/>
          <w:bCs/>
          <w:color w:val="4F6228" w:themeColor="accent3" w:themeShade="80"/>
        </w:rPr>
        <w:t>Get-Job | Where-Object { $_.State -eq 'Stopped' } | Remove-Job</w:t>
      </w:r>
    </w:p>
    <w:p w14:paraId="07672230" w14:textId="77777777" w:rsidR="001906BE" w:rsidRDefault="001906BE" w:rsidP="00122A54">
      <w:pPr>
        <w:spacing w:after="0" w:line="240" w:lineRule="auto"/>
        <w:contextualSpacing/>
      </w:pPr>
    </w:p>
    <w:p w14:paraId="3ED51632" w14:textId="6664FEC6" w:rsidR="00AB0034" w:rsidRPr="007471B8" w:rsidRDefault="00AB0034" w:rsidP="00505B8B">
      <w:pPr>
        <w:pStyle w:val="ListParagraph"/>
        <w:numPr>
          <w:ilvl w:val="0"/>
          <w:numId w:val="27"/>
        </w:numPr>
        <w:spacing w:after="240" w:line="240" w:lineRule="auto"/>
        <w:ind w:left="357" w:hanging="357"/>
        <w:contextualSpacing w:val="0"/>
      </w:pPr>
      <w:r>
        <w:lastRenderedPageBreak/>
        <w:t>Wait till the autoscaler scales down the deployment</w:t>
      </w:r>
      <w:r w:rsidR="00E033A9">
        <w:t>, this can take 5 minutes so grab a break, then</w:t>
      </w:r>
      <w:r w:rsidR="00CC115B">
        <w:t xml:space="preserve"> </w:t>
      </w:r>
      <w:r w:rsidR="00E033A9">
        <w:t>r</w:t>
      </w:r>
      <w:r w:rsidR="00CC115B">
        <w:t xml:space="preserve">un </w:t>
      </w:r>
      <w:r w:rsidR="00E033A9" w:rsidRPr="00E033A9">
        <w:rPr>
          <w:b/>
          <w:bCs/>
          <w:color w:val="4F6228" w:themeColor="accent3" w:themeShade="80"/>
        </w:rPr>
        <w:t>kubectl get hpa</w:t>
      </w:r>
      <w:r w:rsidR="00E033A9">
        <w:t xml:space="preserve"> and </w:t>
      </w:r>
      <w:r w:rsidR="00E033A9" w:rsidRPr="00E033A9">
        <w:rPr>
          <w:b/>
          <w:bCs/>
          <w:color w:val="4F6228" w:themeColor="accent3" w:themeShade="80"/>
        </w:rPr>
        <w:t>kubectl top pods</w:t>
      </w:r>
      <w:r w:rsidR="00CC115B" w:rsidRPr="00E033A9">
        <w:rPr>
          <w:color w:val="4F6228" w:themeColor="accent3" w:themeShade="80"/>
        </w:rPr>
        <w:t xml:space="preserve"> </w:t>
      </w:r>
      <w:r w:rsidR="00E033A9" w:rsidRPr="007471B8">
        <w:t>periodically until replica count drops back to 2…</w:t>
      </w:r>
    </w:p>
    <w:p w14:paraId="08A8438C" w14:textId="0BFB9677" w:rsidR="00AB0034" w:rsidRDefault="00E033A9" w:rsidP="00122A54">
      <w:pPr>
        <w:spacing w:after="0" w:line="240" w:lineRule="auto"/>
        <w:ind w:left="284"/>
        <w:contextualSpacing/>
      </w:pPr>
      <w:r w:rsidRPr="00E033A9">
        <w:rPr>
          <w:noProof/>
        </w:rPr>
        <w:drawing>
          <wp:inline distT="0" distB="0" distL="0" distR="0" wp14:anchorId="4DC7F865" wp14:editId="03E23E57">
            <wp:extent cx="3693160" cy="686483"/>
            <wp:effectExtent l="133350" t="0" r="2540" b="132715"/>
            <wp:docPr id="56914187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141875" name="Picture 1" descr="A screen shot of a computer&#10;&#10;Description automatically generated"/>
                    <pic:cNvPicPr/>
                  </pic:nvPicPr>
                  <pic:blipFill>
                    <a:blip r:embed="rId31"/>
                    <a:stretch>
                      <a:fillRect/>
                    </a:stretch>
                  </pic:blipFill>
                  <pic:spPr>
                    <a:xfrm>
                      <a:off x="0" y="0"/>
                      <a:ext cx="3745224" cy="696161"/>
                    </a:xfrm>
                    <a:prstGeom prst="rect">
                      <a:avLst/>
                    </a:prstGeom>
                    <a:effectLst>
                      <a:outerShdw blurRad="50800" dist="114300" dir="8100000" algn="tr" rotWithShape="0">
                        <a:prstClr val="black">
                          <a:alpha val="40000"/>
                        </a:prstClr>
                      </a:outerShdw>
                    </a:effectLst>
                  </pic:spPr>
                </pic:pic>
              </a:graphicData>
            </a:graphic>
          </wp:inline>
        </w:drawing>
      </w:r>
    </w:p>
    <w:p w14:paraId="3CF84F52" w14:textId="179689A9" w:rsidR="0006598A" w:rsidRDefault="0006598A" w:rsidP="00122A54">
      <w:pPr>
        <w:spacing w:after="0" w:line="240" w:lineRule="auto"/>
        <w:contextualSpacing/>
      </w:pPr>
    </w:p>
    <w:p w14:paraId="5125A9C5" w14:textId="30062D97" w:rsidR="00AB0034" w:rsidRPr="00E033A9" w:rsidRDefault="00E033A9" w:rsidP="00E033A9">
      <w:pPr>
        <w:pStyle w:val="ListParagraph"/>
        <w:numPr>
          <w:ilvl w:val="0"/>
          <w:numId w:val="27"/>
        </w:numPr>
      </w:pPr>
      <w:r>
        <w:t xml:space="preserve">Re-run </w:t>
      </w:r>
      <w:r w:rsidR="00AB0034" w:rsidRPr="00E033A9">
        <w:rPr>
          <w:b/>
          <w:bCs/>
          <w:color w:val="4F6228" w:themeColor="accent3" w:themeShade="80"/>
        </w:rPr>
        <w:t>terraform plan</w:t>
      </w:r>
      <w:r w:rsidRPr="00E033A9">
        <w:t>…</w:t>
      </w:r>
    </w:p>
    <w:p w14:paraId="4E20ACBA" w14:textId="02E99C33" w:rsidR="00AB0034" w:rsidRDefault="00AB0034" w:rsidP="00E033A9">
      <w:pPr>
        <w:spacing w:after="0" w:line="240" w:lineRule="auto"/>
        <w:ind w:left="284"/>
        <w:contextualSpacing/>
      </w:pPr>
      <w:r w:rsidRPr="00AB0034">
        <w:rPr>
          <w:noProof/>
        </w:rPr>
        <w:drawing>
          <wp:inline distT="0" distB="0" distL="0" distR="0" wp14:anchorId="5719F0F8" wp14:editId="58CBD574">
            <wp:extent cx="3193488" cy="396240"/>
            <wp:effectExtent l="133350" t="0" r="6985" b="137160"/>
            <wp:docPr id="284500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00548" name=""/>
                    <pic:cNvPicPr/>
                  </pic:nvPicPr>
                  <pic:blipFill rotWithShape="1">
                    <a:blip r:embed="rId32"/>
                    <a:srcRect r="46270"/>
                    <a:stretch/>
                  </pic:blipFill>
                  <pic:spPr bwMode="auto">
                    <a:xfrm>
                      <a:off x="0" y="0"/>
                      <a:ext cx="3220314" cy="399568"/>
                    </a:xfrm>
                    <a:prstGeom prst="rect">
                      <a:avLst/>
                    </a:prstGeom>
                    <a:ln>
                      <a:noFill/>
                    </a:ln>
                    <a:effectLst>
                      <a:outerShdw blurRad="50800" dist="114300" dir="8100000" algn="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79C15033" w14:textId="77777777" w:rsidR="00E033A9" w:rsidRDefault="00E033A9" w:rsidP="00E033A9">
      <w:pPr>
        <w:spacing w:after="0" w:line="240" w:lineRule="auto"/>
        <w:ind w:left="284"/>
        <w:contextualSpacing/>
      </w:pPr>
    </w:p>
    <w:p w14:paraId="3DA41BA9" w14:textId="444A673A" w:rsidR="0088078F" w:rsidRDefault="006A1B3B" w:rsidP="00426D8D">
      <w:pPr>
        <w:pStyle w:val="ListParagraph"/>
        <w:numPr>
          <w:ilvl w:val="0"/>
          <w:numId w:val="27"/>
        </w:numPr>
        <w:spacing w:after="120" w:line="240" w:lineRule="auto"/>
        <w:ind w:left="357" w:hanging="357"/>
        <w:contextualSpacing w:val="0"/>
      </w:pPr>
      <w:r>
        <w:t xml:space="preserve">Note that now the kubernetes state matches the terraform state. </w:t>
      </w:r>
      <w:r w:rsidR="00AB0034">
        <w:t>T</w:t>
      </w:r>
      <w:r w:rsidR="0088078F">
        <w:t xml:space="preserve">his </w:t>
      </w:r>
      <w:r w:rsidR="00AB0034">
        <w:t xml:space="preserve">behaviour </w:t>
      </w:r>
      <w:r>
        <w:t xml:space="preserve">can </w:t>
      </w:r>
      <w:r w:rsidR="0088078F">
        <w:t>cause state inconsistencies</w:t>
      </w:r>
    </w:p>
    <w:p w14:paraId="565E4690" w14:textId="77777777" w:rsidR="006A1B3B" w:rsidRDefault="006A1B3B" w:rsidP="006A1B3B">
      <w:pPr>
        <w:spacing w:after="0" w:line="240" w:lineRule="auto"/>
      </w:pPr>
    </w:p>
    <w:p w14:paraId="3314E294" w14:textId="77777777" w:rsidR="006A1B3B" w:rsidRDefault="006A1B3B" w:rsidP="007471B8">
      <w:pPr>
        <w:pStyle w:val="Heading3"/>
        <w:spacing w:after="120"/>
        <w:rPr>
          <w:lang w:val="en-GB"/>
        </w:rPr>
      </w:pPr>
      <w:bookmarkStart w:id="21" w:name="_Toc189558913"/>
      <w:r>
        <w:rPr>
          <w:lang w:val="en-GB"/>
        </w:rPr>
        <w:t>Analysis</w:t>
      </w:r>
      <w:bookmarkEnd w:id="21"/>
    </w:p>
    <w:p w14:paraId="779C84BD" w14:textId="11BE1AC6" w:rsidR="00AE08A9" w:rsidRPr="006A1B3B" w:rsidRDefault="00AE08A9" w:rsidP="007471B8">
      <w:pPr>
        <w:pStyle w:val="ListParagraph"/>
        <w:numPr>
          <w:ilvl w:val="0"/>
          <w:numId w:val="27"/>
        </w:numPr>
        <w:ind w:left="357" w:hanging="357"/>
        <w:contextualSpacing w:val="0"/>
        <w:rPr>
          <w:lang w:val="en-GB"/>
        </w:rPr>
      </w:pPr>
      <w:r w:rsidRPr="006A1B3B">
        <w:rPr>
          <w:lang w:val="en-GB"/>
        </w:rPr>
        <w:t>While Terraform provides robust infrastructure management capabilities, managing Kubernetes deployments directly with Terraform introduces certain challenges</w:t>
      </w:r>
      <w:r w:rsidR="00AF3BFE" w:rsidRPr="006A1B3B">
        <w:rPr>
          <w:lang w:val="en-GB"/>
        </w:rPr>
        <w:t>.</w:t>
      </w:r>
      <w:r w:rsidR="006A1B3B" w:rsidRPr="006A1B3B">
        <w:rPr>
          <w:lang w:val="en-GB"/>
        </w:rPr>
        <w:t xml:space="preserve"> </w:t>
      </w:r>
      <w:r w:rsidRPr="006A1B3B">
        <w:rPr>
          <w:lang w:val="en-GB"/>
        </w:rPr>
        <w:t>Terraform maintains a state file to track the resources it manages. If changes are made outside of Terraform (e.g., scaling deployments with kubectl scale), the actual cluster state can drift from Terraform's known state.</w:t>
      </w:r>
    </w:p>
    <w:p w14:paraId="40A63164" w14:textId="25EEE140" w:rsidR="00AE08A9" w:rsidRPr="006A1B3B" w:rsidRDefault="00AE08A9" w:rsidP="006A1B3B">
      <w:pPr>
        <w:pStyle w:val="ListParagraph"/>
        <w:numPr>
          <w:ilvl w:val="0"/>
          <w:numId w:val="27"/>
        </w:numPr>
        <w:rPr>
          <w:lang w:val="en-GB"/>
        </w:rPr>
      </w:pPr>
      <w:r w:rsidRPr="006A1B3B">
        <w:rPr>
          <w:lang w:val="en-GB"/>
        </w:rPr>
        <w:t>Kubernetes resources, especially pods, are dynamic by nature. Terraform, designed for more static infrastructure, may struggle to track transient changes like pod restarts, rescheduling, or autoscaling activities.</w:t>
      </w:r>
      <w:r w:rsidR="006A1B3B" w:rsidRPr="006A1B3B">
        <w:rPr>
          <w:lang w:val="en-GB"/>
        </w:rPr>
        <w:t xml:space="preserve"> </w:t>
      </w:r>
      <w:r w:rsidRPr="006A1B3B">
        <w:rPr>
          <w:lang w:val="en-GB"/>
        </w:rPr>
        <w:t>As deployments grow in complexity, managing all configurations (like ConfigMaps, Secrets, RBAC policies) within Terraform can become cumbersome compared to Kubernetes-native tools.</w:t>
      </w:r>
      <w:r w:rsidR="006A1B3B" w:rsidRPr="006A1B3B">
        <w:rPr>
          <w:lang w:val="en-GB"/>
        </w:rPr>
        <w:t xml:space="preserve"> </w:t>
      </w:r>
      <w:r w:rsidRPr="006A1B3B">
        <w:rPr>
          <w:lang w:val="en-GB"/>
        </w:rPr>
        <w:t>Some Kubernetes resource configurations and advanced features may not be fully supported or exposed through the Terraform Kubernetes provider, requiring workarounds or custom solutions.</w:t>
      </w:r>
    </w:p>
    <w:p w14:paraId="7A68DD04" w14:textId="77777777" w:rsidR="00AF3BFE" w:rsidRDefault="00AF3BFE" w:rsidP="00AF3BFE">
      <w:pPr>
        <w:rPr>
          <w:lang w:val="en-GB"/>
        </w:rPr>
      </w:pPr>
    </w:p>
    <w:p w14:paraId="0A136FF4" w14:textId="0F1A8922" w:rsidR="00AF3BFE" w:rsidRDefault="00AF3BFE" w:rsidP="00AF3BFE">
      <w:pPr>
        <w:pStyle w:val="Heading2"/>
        <w:rPr>
          <w:lang w:val="en-GB"/>
        </w:rPr>
      </w:pPr>
      <w:bookmarkStart w:id="22" w:name="_Toc189558914"/>
      <w:r w:rsidRPr="00AF3BFE">
        <w:rPr>
          <w:lang w:val="en-GB"/>
        </w:rPr>
        <w:t>Phase2 Deploy</w:t>
      </w:r>
      <w:r w:rsidR="009F1914">
        <w:rPr>
          <w:lang w:val="en-GB"/>
        </w:rPr>
        <w:t>ment u</w:t>
      </w:r>
      <w:r w:rsidRPr="00AF3BFE">
        <w:rPr>
          <w:lang w:val="en-GB"/>
        </w:rPr>
        <w:t>sing Helm</w:t>
      </w:r>
      <w:r w:rsidR="009F1914">
        <w:rPr>
          <w:lang w:val="en-GB"/>
        </w:rPr>
        <w:t xml:space="preserve"> chart</w:t>
      </w:r>
      <w:bookmarkEnd w:id="22"/>
      <w:r w:rsidRPr="00AF3BFE">
        <w:rPr>
          <w:lang w:val="en-GB"/>
        </w:rPr>
        <w:t xml:space="preserve"> </w:t>
      </w:r>
    </w:p>
    <w:p w14:paraId="3FC8BC2A" w14:textId="22A7F809" w:rsidR="001D22A2" w:rsidRPr="001D22A2" w:rsidRDefault="001D22A2" w:rsidP="001D22A2">
      <w:pPr>
        <w:pStyle w:val="Heading3"/>
        <w:rPr>
          <w:lang w:val="en-GB"/>
        </w:rPr>
      </w:pPr>
      <w:bookmarkStart w:id="23" w:name="_Toc189558915"/>
      <w:r w:rsidRPr="001D22A2">
        <w:rPr>
          <w:lang w:val="en-GB"/>
        </w:rPr>
        <w:t xml:space="preserve">Introduction to Helm </w:t>
      </w:r>
      <w:r w:rsidR="008E5247">
        <w:rPr>
          <w:lang w:val="en-GB"/>
        </w:rPr>
        <w:t>charts</w:t>
      </w:r>
      <w:bookmarkEnd w:id="23"/>
    </w:p>
    <w:p w14:paraId="12E761D1" w14:textId="77777777" w:rsidR="001D22A2" w:rsidRPr="001D22A2" w:rsidRDefault="001D22A2" w:rsidP="001D22A2">
      <w:pPr>
        <w:rPr>
          <w:lang w:val="en-GB"/>
        </w:rPr>
      </w:pPr>
      <w:r w:rsidRPr="001D22A2">
        <w:rPr>
          <w:lang w:val="en-GB"/>
        </w:rPr>
        <w:t xml:space="preserve">Helm is a powerful package manager for Kubernetes that simplifies the deployment, configuration, and management of applications within a Kubernetes cluster. Much like how apt or yum manage packages on Linux systems, Helm manages Kubernetes applications through reusable templates known as </w:t>
      </w:r>
      <w:r w:rsidRPr="001D22A2">
        <w:rPr>
          <w:b/>
          <w:bCs/>
          <w:lang w:val="en-GB"/>
        </w:rPr>
        <w:t>Helm charts</w:t>
      </w:r>
      <w:r w:rsidRPr="001D22A2">
        <w:rPr>
          <w:lang w:val="en-GB"/>
        </w:rPr>
        <w:t xml:space="preserve">. These charts bundle Kubernetes manifests (like deployments, services, and config maps) with default configuration values, </w:t>
      </w:r>
      <w:r w:rsidRPr="001D22A2">
        <w:rPr>
          <w:lang w:val="en-GB"/>
        </w:rPr>
        <w:lastRenderedPageBreak/>
        <w:t>allowing users to deploy complex applications with just a few commands or configuration adjustments.</w:t>
      </w:r>
    </w:p>
    <w:p w14:paraId="51A03823" w14:textId="77777777" w:rsidR="001D22A2" w:rsidRPr="001D22A2" w:rsidRDefault="001D22A2" w:rsidP="001D22A2">
      <w:pPr>
        <w:rPr>
          <w:lang w:val="en-GB"/>
        </w:rPr>
      </w:pPr>
      <w:r w:rsidRPr="001D22A2">
        <w:rPr>
          <w:lang w:val="en-GB"/>
        </w:rPr>
        <w:t>When managing Kubernetes with Terraform, Helm plays a crucial role in reducing complexity. While Terraform excels at infrastructure provisioning—such as setting up clusters, networking, and cloud resources—managing dynamic, application-level resources like deployments, services, and autoscalers can become cumbersome. Defining these resources directly with Terraform requires extensive boilerplate code, and handling updates, rollbacks, or versioning manually increases operational overhead.</w:t>
      </w:r>
    </w:p>
    <w:p w14:paraId="0A966CD0" w14:textId="77777777" w:rsidR="001D22A2" w:rsidRPr="001D22A2" w:rsidRDefault="001D22A2" w:rsidP="001D22A2">
      <w:pPr>
        <w:rPr>
          <w:lang w:val="en-GB"/>
        </w:rPr>
      </w:pPr>
      <w:r w:rsidRPr="001D22A2">
        <w:rPr>
          <w:lang w:val="en-GB"/>
        </w:rPr>
        <w:t xml:space="preserve">Integrating Helm with Terraform bridges this gap. Terraform's </w:t>
      </w:r>
      <w:r w:rsidRPr="001D22A2">
        <w:rPr>
          <w:b/>
          <w:bCs/>
          <w:lang w:val="en-GB"/>
        </w:rPr>
        <w:t>Helm provider</w:t>
      </w:r>
      <w:r w:rsidRPr="001D22A2">
        <w:rPr>
          <w:lang w:val="en-GB"/>
        </w:rPr>
        <w:t xml:space="preserve"> allows you to deploy and manage Helm charts declaratively, just like other infrastructure components. Instead of writing verbose Kubernetes resource definitions, you simply reference a Helm chart and specify key configuration values. This approach reduces code duplication, simplifies resource management, and leverages the Kubernetes community’s best practices baked into popular charts. Additionally, Helm’s versioning and rollback features provide greater flexibility in managing application lifecycle changes, making deployments more resilient and adaptable in dynamic environments.</w:t>
      </w:r>
    </w:p>
    <w:p w14:paraId="47D90FB9" w14:textId="77777777" w:rsidR="001D22A2" w:rsidRDefault="001D22A2" w:rsidP="001D22A2">
      <w:pPr>
        <w:rPr>
          <w:lang w:val="en-GB"/>
        </w:rPr>
      </w:pPr>
      <w:r w:rsidRPr="001D22A2">
        <w:rPr>
          <w:lang w:val="en-GB"/>
        </w:rPr>
        <w:t>By combining Terraform’s infrastructure-as-code capabilities with Helm’s application management strengths, teams can achieve a more streamlined, efficient, and scalable approach to Kubernetes operations.</w:t>
      </w:r>
    </w:p>
    <w:p w14:paraId="14B96812" w14:textId="77777777" w:rsidR="001D22A2" w:rsidRDefault="001D22A2" w:rsidP="001D22A2">
      <w:pPr>
        <w:rPr>
          <w:lang w:val="en-GB"/>
        </w:rPr>
      </w:pPr>
    </w:p>
    <w:p w14:paraId="32709134" w14:textId="6F16D98E" w:rsidR="001D22A2" w:rsidRDefault="008110B7" w:rsidP="008110B7">
      <w:pPr>
        <w:pStyle w:val="Heading3"/>
        <w:rPr>
          <w:lang w:val="en-GB"/>
        </w:rPr>
      </w:pPr>
      <w:bookmarkStart w:id="24" w:name="_Toc189558916"/>
      <w:r>
        <w:rPr>
          <w:lang w:val="en-GB"/>
        </w:rPr>
        <w:t>Steps</w:t>
      </w:r>
      <w:bookmarkEnd w:id="24"/>
    </w:p>
    <w:p w14:paraId="77664C38" w14:textId="331DE32F" w:rsidR="008110B7" w:rsidRDefault="008110B7" w:rsidP="008110B7">
      <w:pPr>
        <w:pStyle w:val="ListParagraph"/>
        <w:numPr>
          <w:ilvl w:val="0"/>
          <w:numId w:val="28"/>
        </w:numPr>
        <w:rPr>
          <w:lang w:val="en-GB"/>
        </w:rPr>
      </w:pPr>
      <w:bookmarkStart w:id="25" w:name="_Hlk189509022"/>
      <w:r>
        <w:rPr>
          <w:lang w:val="en-GB"/>
        </w:rPr>
        <w:t xml:space="preserve">Run </w:t>
      </w:r>
      <w:r w:rsidRPr="008110B7">
        <w:rPr>
          <w:b/>
          <w:bCs/>
          <w:color w:val="4F6228" w:themeColor="accent3" w:themeShade="80"/>
          <w:lang w:val="en-GB"/>
        </w:rPr>
        <w:t>terraform state list</w:t>
      </w:r>
      <w:r w:rsidRPr="008110B7">
        <w:rPr>
          <w:color w:val="4F6228" w:themeColor="accent3" w:themeShade="80"/>
          <w:lang w:val="en-GB"/>
        </w:rPr>
        <w:t xml:space="preserve"> </w:t>
      </w:r>
      <w:r>
        <w:rPr>
          <w:lang w:val="en-GB"/>
        </w:rPr>
        <w:t>to review the currently deployed resources…</w:t>
      </w:r>
    </w:p>
    <w:bookmarkEnd w:id="25"/>
    <w:p w14:paraId="766110E4" w14:textId="29210452" w:rsidR="008110B7" w:rsidRPr="008110B7" w:rsidRDefault="008110B7" w:rsidP="008110B7">
      <w:pPr>
        <w:ind w:left="360"/>
        <w:rPr>
          <w:lang w:val="en-GB"/>
        </w:rPr>
      </w:pPr>
      <w:r w:rsidRPr="008110B7">
        <w:rPr>
          <w:noProof/>
          <w:lang w:val="en-GB"/>
        </w:rPr>
        <w:drawing>
          <wp:inline distT="0" distB="0" distL="0" distR="0" wp14:anchorId="72AF7921" wp14:editId="38C0BF3F">
            <wp:extent cx="2316480" cy="730422"/>
            <wp:effectExtent l="133350" t="0" r="7620" b="127000"/>
            <wp:docPr id="20159259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92595" name="Picture 1" descr="A screen shot of a computer program&#10;&#10;Description automatically generated"/>
                    <pic:cNvPicPr/>
                  </pic:nvPicPr>
                  <pic:blipFill>
                    <a:blip r:embed="rId33"/>
                    <a:stretch>
                      <a:fillRect/>
                    </a:stretch>
                  </pic:blipFill>
                  <pic:spPr>
                    <a:xfrm>
                      <a:off x="0" y="0"/>
                      <a:ext cx="2329984" cy="734680"/>
                    </a:xfrm>
                    <a:prstGeom prst="rect">
                      <a:avLst/>
                    </a:prstGeom>
                    <a:effectLst>
                      <a:outerShdw blurRad="50800" dist="114300" dir="8100000" algn="tr" rotWithShape="0">
                        <a:prstClr val="black">
                          <a:alpha val="40000"/>
                        </a:prstClr>
                      </a:outerShdw>
                    </a:effectLst>
                  </pic:spPr>
                </pic:pic>
              </a:graphicData>
            </a:graphic>
          </wp:inline>
        </w:drawing>
      </w:r>
    </w:p>
    <w:p w14:paraId="0624B0A7" w14:textId="68744947" w:rsidR="008110B7" w:rsidRDefault="008110B7" w:rsidP="008110B7">
      <w:pPr>
        <w:pStyle w:val="ListParagraph"/>
        <w:numPr>
          <w:ilvl w:val="0"/>
          <w:numId w:val="28"/>
        </w:numPr>
        <w:ind w:left="357" w:hanging="357"/>
        <w:contextualSpacing w:val="0"/>
        <w:rPr>
          <w:lang w:val="en-GB"/>
        </w:rPr>
      </w:pPr>
      <w:r>
        <w:rPr>
          <w:lang w:val="en-GB"/>
        </w:rPr>
        <w:t xml:space="preserve">Rename </w:t>
      </w:r>
      <w:r w:rsidRPr="00990B65">
        <w:rPr>
          <w:b/>
          <w:bCs/>
          <w:lang w:val="en-GB"/>
        </w:rPr>
        <w:t>deployments.tf</w:t>
      </w:r>
      <w:r>
        <w:rPr>
          <w:lang w:val="en-GB"/>
        </w:rPr>
        <w:t xml:space="preserve"> to </w:t>
      </w:r>
      <w:r w:rsidRPr="00990B65">
        <w:rPr>
          <w:b/>
          <w:bCs/>
          <w:lang w:val="en-GB"/>
        </w:rPr>
        <w:t>deployments.tf1</w:t>
      </w:r>
      <w:r>
        <w:rPr>
          <w:lang w:val="en-GB"/>
        </w:rPr>
        <w:t xml:space="preserve"> (right-click over file and select rename), thus removing it from consideration by terraform</w:t>
      </w:r>
      <w:r w:rsidR="0023450E">
        <w:rPr>
          <w:lang w:val="en-GB"/>
        </w:rPr>
        <w:t>.</w:t>
      </w:r>
    </w:p>
    <w:p w14:paraId="43CF8E20" w14:textId="73D7C630" w:rsidR="0023450E" w:rsidRDefault="0023450E" w:rsidP="008110B7">
      <w:pPr>
        <w:pStyle w:val="ListParagraph"/>
        <w:numPr>
          <w:ilvl w:val="0"/>
          <w:numId w:val="28"/>
        </w:numPr>
        <w:ind w:left="357" w:hanging="357"/>
        <w:contextualSpacing w:val="0"/>
        <w:rPr>
          <w:lang w:val="en-GB"/>
        </w:rPr>
      </w:pPr>
      <w:r>
        <w:rPr>
          <w:lang w:val="en-GB"/>
        </w:rPr>
        <w:t xml:space="preserve">Comment out lines 1-4 in </w:t>
      </w:r>
      <w:r w:rsidRPr="0023450E">
        <w:rPr>
          <w:b/>
          <w:bCs/>
          <w:lang w:val="en-GB"/>
        </w:rPr>
        <w:t>outputs.tf</w:t>
      </w:r>
    </w:p>
    <w:p w14:paraId="0A47D836" w14:textId="452261A0" w:rsidR="008110B7" w:rsidRDefault="008110B7" w:rsidP="008110B7">
      <w:pPr>
        <w:pStyle w:val="ListParagraph"/>
        <w:numPr>
          <w:ilvl w:val="0"/>
          <w:numId w:val="28"/>
        </w:numPr>
        <w:rPr>
          <w:lang w:val="en-GB"/>
        </w:rPr>
      </w:pPr>
      <w:r>
        <w:rPr>
          <w:lang w:val="en-GB"/>
        </w:rPr>
        <w:t xml:space="preserve">Run </w:t>
      </w:r>
      <w:r w:rsidRPr="008110B7">
        <w:rPr>
          <w:b/>
          <w:bCs/>
          <w:color w:val="4F6228" w:themeColor="accent3" w:themeShade="80"/>
          <w:lang w:val="en-GB"/>
        </w:rPr>
        <w:t>terraform apply</w:t>
      </w:r>
      <w:r w:rsidRPr="008110B7">
        <w:rPr>
          <w:color w:val="4F6228" w:themeColor="accent3" w:themeShade="80"/>
          <w:lang w:val="en-GB"/>
        </w:rPr>
        <w:t xml:space="preserve"> </w:t>
      </w:r>
      <w:r>
        <w:rPr>
          <w:lang w:val="en-GB"/>
        </w:rPr>
        <w:t xml:space="preserve">followed by </w:t>
      </w:r>
      <w:r w:rsidRPr="008110B7">
        <w:rPr>
          <w:b/>
          <w:bCs/>
          <w:color w:val="4F6228" w:themeColor="accent3" w:themeShade="80"/>
          <w:lang w:val="en-GB"/>
        </w:rPr>
        <w:t>yes</w:t>
      </w:r>
      <w:r>
        <w:rPr>
          <w:lang w:val="en-GB"/>
        </w:rPr>
        <w:t xml:space="preserve"> to delete the resources previously specified in the deployment file..</w:t>
      </w:r>
    </w:p>
    <w:p w14:paraId="74B3E59A" w14:textId="392619F5" w:rsidR="008110B7" w:rsidRPr="008110B7" w:rsidRDefault="008110B7" w:rsidP="008110B7">
      <w:pPr>
        <w:ind w:left="142"/>
        <w:rPr>
          <w:lang w:val="en-GB"/>
        </w:rPr>
      </w:pPr>
      <w:r w:rsidRPr="008110B7">
        <w:rPr>
          <w:noProof/>
          <w:lang w:val="en-GB"/>
        </w:rPr>
        <w:drawing>
          <wp:inline distT="0" distB="0" distL="0" distR="0" wp14:anchorId="05BE9CDB" wp14:editId="4F64C063">
            <wp:extent cx="2096770" cy="222969"/>
            <wp:effectExtent l="133350" t="0" r="0" b="139065"/>
            <wp:docPr id="23889243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92434" name="Picture 1" descr="A black background with white text&#10;&#10;Description automatically generated"/>
                    <pic:cNvPicPr/>
                  </pic:nvPicPr>
                  <pic:blipFill>
                    <a:blip r:embed="rId34"/>
                    <a:stretch>
                      <a:fillRect/>
                    </a:stretch>
                  </pic:blipFill>
                  <pic:spPr>
                    <a:xfrm>
                      <a:off x="0" y="0"/>
                      <a:ext cx="2179113" cy="231725"/>
                    </a:xfrm>
                    <a:prstGeom prst="rect">
                      <a:avLst/>
                    </a:prstGeom>
                    <a:effectLst>
                      <a:outerShdw blurRad="50800" dist="114300" dir="8100000" algn="tr" rotWithShape="0">
                        <a:prstClr val="black">
                          <a:alpha val="40000"/>
                        </a:prstClr>
                      </a:outerShdw>
                    </a:effectLst>
                  </pic:spPr>
                </pic:pic>
              </a:graphicData>
            </a:graphic>
          </wp:inline>
        </w:drawing>
      </w:r>
    </w:p>
    <w:p w14:paraId="47067B93" w14:textId="313CD90E" w:rsidR="008110B7" w:rsidRDefault="008110B7" w:rsidP="008110B7">
      <w:pPr>
        <w:pStyle w:val="ListParagraph"/>
        <w:numPr>
          <w:ilvl w:val="0"/>
          <w:numId w:val="28"/>
        </w:numPr>
        <w:rPr>
          <w:lang w:val="en-GB"/>
        </w:rPr>
      </w:pPr>
      <w:r>
        <w:rPr>
          <w:lang w:val="en-GB"/>
        </w:rPr>
        <w:t xml:space="preserve">Run </w:t>
      </w:r>
      <w:r w:rsidRPr="008110B7">
        <w:rPr>
          <w:b/>
          <w:bCs/>
          <w:color w:val="4F6228" w:themeColor="accent3" w:themeShade="80"/>
          <w:lang w:val="en-GB"/>
        </w:rPr>
        <w:t>terraform state list</w:t>
      </w:r>
      <w:r w:rsidRPr="008110B7">
        <w:rPr>
          <w:color w:val="4F6228" w:themeColor="accent3" w:themeShade="80"/>
          <w:lang w:val="en-GB"/>
        </w:rPr>
        <w:t xml:space="preserve"> </w:t>
      </w:r>
      <w:r>
        <w:rPr>
          <w:color w:val="4F6228" w:themeColor="accent3" w:themeShade="80"/>
          <w:lang w:val="en-GB"/>
        </w:rPr>
        <w:t xml:space="preserve">again </w:t>
      </w:r>
      <w:r>
        <w:rPr>
          <w:lang w:val="en-GB"/>
        </w:rPr>
        <w:t>to review the remaining deployed resources…</w:t>
      </w:r>
    </w:p>
    <w:p w14:paraId="6BEB690D" w14:textId="0E8B10D5" w:rsidR="008110B7" w:rsidRDefault="008110B7" w:rsidP="008110B7">
      <w:pPr>
        <w:ind w:firstLine="76"/>
        <w:rPr>
          <w:lang w:val="en-GB"/>
        </w:rPr>
      </w:pPr>
      <w:r w:rsidRPr="008110B7">
        <w:rPr>
          <w:noProof/>
          <w:lang w:val="en-GB"/>
        </w:rPr>
        <w:lastRenderedPageBreak/>
        <w:drawing>
          <wp:inline distT="0" distB="0" distL="0" distR="0" wp14:anchorId="08117D8B" wp14:editId="0B366698">
            <wp:extent cx="2346960" cy="462602"/>
            <wp:effectExtent l="133350" t="0" r="0" b="128270"/>
            <wp:docPr id="8477408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40858" name="Picture 1" descr="A screen shot of a computer code&#10;&#10;Description automatically generated"/>
                    <pic:cNvPicPr/>
                  </pic:nvPicPr>
                  <pic:blipFill>
                    <a:blip r:embed="rId35"/>
                    <a:stretch>
                      <a:fillRect/>
                    </a:stretch>
                  </pic:blipFill>
                  <pic:spPr>
                    <a:xfrm>
                      <a:off x="0" y="0"/>
                      <a:ext cx="2380590" cy="469231"/>
                    </a:xfrm>
                    <a:prstGeom prst="rect">
                      <a:avLst/>
                    </a:prstGeom>
                    <a:effectLst>
                      <a:outerShdw blurRad="50800" dist="114300" dir="8100000" algn="tr" rotWithShape="0">
                        <a:prstClr val="black">
                          <a:alpha val="40000"/>
                        </a:prstClr>
                      </a:outerShdw>
                    </a:effectLst>
                  </pic:spPr>
                </pic:pic>
              </a:graphicData>
            </a:graphic>
          </wp:inline>
        </w:drawing>
      </w:r>
    </w:p>
    <w:p w14:paraId="75F49C7B" w14:textId="350860F6" w:rsidR="008110B7" w:rsidRPr="008110B7" w:rsidRDefault="008110B7" w:rsidP="00B46789">
      <w:pPr>
        <w:pStyle w:val="ListParagraph"/>
        <w:numPr>
          <w:ilvl w:val="0"/>
          <w:numId w:val="28"/>
        </w:numPr>
        <w:ind w:left="357" w:hanging="357"/>
        <w:contextualSpacing w:val="0"/>
        <w:rPr>
          <w:lang w:val="en-GB"/>
        </w:rPr>
      </w:pPr>
      <w:r w:rsidRPr="008110B7">
        <w:rPr>
          <w:lang w:val="en-GB"/>
        </w:rPr>
        <w:t xml:space="preserve">Rename </w:t>
      </w:r>
      <w:r w:rsidRPr="0023450E">
        <w:rPr>
          <w:b/>
          <w:bCs/>
          <w:lang w:val="en-GB"/>
        </w:rPr>
        <w:t>helm.tf1</w:t>
      </w:r>
      <w:r w:rsidRPr="008110B7">
        <w:rPr>
          <w:lang w:val="en-GB"/>
        </w:rPr>
        <w:t xml:space="preserve"> to </w:t>
      </w:r>
      <w:r w:rsidRPr="0023450E">
        <w:rPr>
          <w:b/>
          <w:bCs/>
          <w:lang w:val="en-GB"/>
        </w:rPr>
        <w:t>helm.tf</w:t>
      </w:r>
      <w:r w:rsidRPr="008110B7">
        <w:rPr>
          <w:lang w:val="en-GB"/>
        </w:rPr>
        <w:t>, thus bringing it into consideration by terraform</w:t>
      </w:r>
    </w:p>
    <w:p w14:paraId="1622E67D" w14:textId="6849E575" w:rsidR="008110B7" w:rsidRDefault="008110B7" w:rsidP="00B46789">
      <w:pPr>
        <w:pStyle w:val="ListParagraph"/>
        <w:numPr>
          <w:ilvl w:val="0"/>
          <w:numId w:val="28"/>
        </w:numPr>
        <w:ind w:left="357" w:hanging="357"/>
        <w:contextualSpacing w:val="0"/>
        <w:rPr>
          <w:lang w:val="en-GB"/>
        </w:rPr>
      </w:pPr>
      <w:r>
        <w:rPr>
          <w:lang w:val="en-GB"/>
        </w:rPr>
        <w:t xml:space="preserve">Uncomment line 18-25 in </w:t>
      </w:r>
      <w:r w:rsidRPr="0023450E">
        <w:rPr>
          <w:b/>
          <w:bCs/>
          <w:lang w:val="en-GB"/>
        </w:rPr>
        <w:t>provider.tf</w:t>
      </w:r>
    </w:p>
    <w:p w14:paraId="4F83C2A4" w14:textId="629A9DE0" w:rsidR="001B48F5" w:rsidRDefault="001B48F5" w:rsidP="00B46789">
      <w:pPr>
        <w:pStyle w:val="ListParagraph"/>
        <w:numPr>
          <w:ilvl w:val="0"/>
          <w:numId w:val="28"/>
        </w:numPr>
        <w:ind w:left="357" w:hanging="357"/>
        <w:contextualSpacing w:val="0"/>
        <w:rPr>
          <w:lang w:val="en-GB"/>
        </w:rPr>
      </w:pPr>
      <w:r>
        <w:rPr>
          <w:lang w:val="en-GB"/>
        </w:rPr>
        <w:t xml:space="preserve">Re-initialize terraform to register the helm provider using </w:t>
      </w:r>
      <w:r w:rsidRPr="001B48F5">
        <w:rPr>
          <w:b/>
          <w:bCs/>
          <w:color w:val="4F6228" w:themeColor="accent3" w:themeShade="80"/>
          <w:lang w:val="en-GB"/>
        </w:rPr>
        <w:t>terraform init</w:t>
      </w:r>
    </w:p>
    <w:p w14:paraId="60007D24" w14:textId="77777777" w:rsidR="001B48F5" w:rsidRPr="001B48F5" w:rsidRDefault="001B48F5" w:rsidP="00B46789">
      <w:pPr>
        <w:pStyle w:val="ListParagraph"/>
        <w:numPr>
          <w:ilvl w:val="0"/>
          <w:numId w:val="28"/>
        </w:numPr>
        <w:ind w:left="357" w:hanging="357"/>
        <w:contextualSpacing w:val="0"/>
        <w:rPr>
          <w:lang w:val="en-GB"/>
        </w:rPr>
      </w:pPr>
      <w:r>
        <w:rPr>
          <w:lang w:val="en-GB"/>
        </w:rPr>
        <w:t xml:space="preserve">Apply these changes with </w:t>
      </w:r>
      <w:r w:rsidRPr="001B48F5">
        <w:rPr>
          <w:b/>
          <w:bCs/>
          <w:color w:val="4F6228" w:themeColor="accent3" w:themeShade="80"/>
          <w:lang w:val="en-GB"/>
        </w:rPr>
        <w:t xml:space="preserve">terraform </w:t>
      </w:r>
      <w:r>
        <w:rPr>
          <w:b/>
          <w:bCs/>
          <w:color w:val="4F6228" w:themeColor="accent3" w:themeShade="80"/>
          <w:lang w:val="en-GB"/>
        </w:rPr>
        <w:t>plan</w:t>
      </w:r>
    </w:p>
    <w:p w14:paraId="29F12308" w14:textId="276277FC" w:rsidR="001B48F5" w:rsidRDefault="001B48F5" w:rsidP="001B48F5">
      <w:pPr>
        <w:pStyle w:val="ListParagraph"/>
        <w:ind w:left="360"/>
        <w:rPr>
          <w:lang w:val="en-GB"/>
        </w:rPr>
      </w:pPr>
      <w:r w:rsidRPr="001B48F5">
        <w:rPr>
          <w:noProof/>
          <w:lang w:val="en-GB"/>
        </w:rPr>
        <w:drawing>
          <wp:inline distT="0" distB="0" distL="0" distR="0" wp14:anchorId="07A1CF53" wp14:editId="53688C16">
            <wp:extent cx="2098040" cy="1881002"/>
            <wp:effectExtent l="0" t="0" r="0" b="5080"/>
            <wp:docPr id="18639072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07202" name="Picture 1" descr="A screen shot of a computer program&#10;&#10;Description automatically generated"/>
                    <pic:cNvPicPr/>
                  </pic:nvPicPr>
                  <pic:blipFill>
                    <a:blip r:embed="rId36"/>
                    <a:stretch>
                      <a:fillRect/>
                    </a:stretch>
                  </pic:blipFill>
                  <pic:spPr>
                    <a:xfrm>
                      <a:off x="0" y="0"/>
                      <a:ext cx="2104008" cy="1886352"/>
                    </a:xfrm>
                    <a:prstGeom prst="rect">
                      <a:avLst/>
                    </a:prstGeom>
                  </pic:spPr>
                </pic:pic>
              </a:graphicData>
            </a:graphic>
          </wp:inline>
        </w:drawing>
      </w:r>
    </w:p>
    <w:p w14:paraId="78D15954" w14:textId="09A7F3E4" w:rsidR="001B48F5" w:rsidRDefault="001B48F5" w:rsidP="001B48F5">
      <w:pPr>
        <w:pStyle w:val="ListParagraph"/>
        <w:ind w:left="360"/>
        <w:rPr>
          <w:lang w:val="en-GB"/>
        </w:rPr>
      </w:pPr>
      <w:r>
        <w:rPr>
          <w:lang w:val="en-GB"/>
        </w:rPr>
        <w:t xml:space="preserve">Notice that terraform will now create 1 resource as opposed to three previously. This is a helm chart for nginx and allows multiple </w:t>
      </w:r>
      <w:r w:rsidR="00B46789">
        <w:rPr>
          <w:lang w:val="en-GB"/>
        </w:rPr>
        <w:t>values</w:t>
      </w:r>
      <w:r>
        <w:rPr>
          <w:lang w:val="en-GB"/>
        </w:rPr>
        <w:t xml:space="preserve"> to be set. Scroll up to review.</w:t>
      </w:r>
    </w:p>
    <w:p w14:paraId="6B065275" w14:textId="77777777" w:rsidR="001B48F5" w:rsidRDefault="001B48F5" w:rsidP="001B48F5">
      <w:pPr>
        <w:pStyle w:val="ListParagraph"/>
        <w:ind w:left="360"/>
        <w:rPr>
          <w:lang w:val="en-GB"/>
        </w:rPr>
      </w:pPr>
    </w:p>
    <w:p w14:paraId="204E91E1" w14:textId="144AEA5B" w:rsidR="001B48F5" w:rsidRPr="001B48F5" w:rsidRDefault="001B48F5" w:rsidP="00446A9A">
      <w:pPr>
        <w:pStyle w:val="ListParagraph"/>
        <w:numPr>
          <w:ilvl w:val="0"/>
          <w:numId w:val="28"/>
        </w:numPr>
        <w:ind w:left="357" w:hanging="357"/>
        <w:contextualSpacing w:val="0"/>
        <w:rPr>
          <w:lang w:val="en-GB"/>
        </w:rPr>
      </w:pPr>
      <w:r>
        <w:rPr>
          <w:lang w:val="en-GB"/>
        </w:rPr>
        <w:t xml:space="preserve">Deploy the chart using </w:t>
      </w:r>
      <w:r w:rsidRPr="001B48F5">
        <w:rPr>
          <w:b/>
          <w:bCs/>
          <w:color w:val="4F6228" w:themeColor="accent3" w:themeShade="80"/>
          <w:lang w:val="en-GB"/>
        </w:rPr>
        <w:t>terraform apply</w:t>
      </w:r>
      <w:r>
        <w:rPr>
          <w:lang w:val="en-GB"/>
        </w:rPr>
        <w:t xml:space="preserve">, followed by </w:t>
      </w:r>
      <w:r w:rsidRPr="001B48F5">
        <w:rPr>
          <w:b/>
          <w:bCs/>
          <w:color w:val="4F6228" w:themeColor="accent3" w:themeShade="80"/>
          <w:lang w:val="en-GB"/>
        </w:rPr>
        <w:t>yes</w:t>
      </w:r>
    </w:p>
    <w:p w14:paraId="173F7900" w14:textId="10839268" w:rsidR="001B48F5" w:rsidRDefault="00446A9A" w:rsidP="00446A9A">
      <w:pPr>
        <w:pStyle w:val="ListParagraph"/>
        <w:numPr>
          <w:ilvl w:val="0"/>
          <w:numId w:val="28"/>
        </w:numPr>
        <w:rPr>
          <w:lang w:val="en-GB"/>
        </w:rPr>
      </w:pPr>
      <w:r>
        <w:rPr>
          <w:lang w:val="en-GB"/>
        </w:rPr>
        <w:t>Once deployed, review the kubernetes resources that have been created by running the following commands:</w:t>
      </w:r>
    </w:p>
    <w:p w14:paraId="31F9DDBE" w14:textId="300B947A" w:rsidR="00446A9A" w:rsidRPr="00446A9A" w:rsidRDefault="00446A9A" w:rsidP="00446A9A">
      <w:pPr>
        <w:spacing w:after="0"/>
        <w:ind w:left="360"/>
        <w:rPr>
          <w:b/>
          <w:bCs/>
          <w:color w:val="4F6228" w:themeColor="accent3" w:themeShade="80"/>
          <w:lang w:val="en-GB"/>
        </w:rPr>
      </w:pPr>
      <w:r w:rsidRPr="00446A9A">
        <w:rPr>
          <w:b/>
          <w:bCs/>
          <w:color w:val="4F6228" w:themeColor="accent3" w:themeShade="80"/>
          <w:lang w:val="en-GB"/>
        </w:rPr>
        <w:t>kubectl get services</w:t>
      </w:r>
    </w:p>
    <w:p w14:paraId="4450F582" w14:textId="76B86DFE" w:rsidR="00446A9A" w:rsidRPr="00446A9A" w:rsidRDefault="00446A9A" w:rsidP="00446A9A">
      <w:pPr>
        <w:spacing w:after="0"/>
        <w:ind w:left="360"/>
        <w:rPr>
          <w:b/>
          <w:bCs/>
          <w:color w:val="4F6228" w:themeColor="accent3" w:themeShade="80"/>
          <w:lang w:val="en-GB"/>
        </w:rPr>
      </w:pPr>
      <w:r w:rsidRPr="00446A9A">
        <w:rPr>
          <w:b/>
          <w:bCs/>
          <w:color w:val="4F6228" w:themeColor="accent3" w:themeShade="80"/>
          <w:lang w:val="en-GB"/>
        </w:rPr>
        <w:t>kubectl get hpa</w:t>
      </w:r>
    </w:p>
    <w:p w14:paraId="4058C16A" w14:textId="7CE8F27A" w:rsidR="00446A9A" w:rsidRPr="00446A9A" w:rsidRDefault="00446A9A" w:rsidP="00446A9A">
      <w:pPr>
        <w:spacing w:after="0"/>
        <w:ind w:left="360"/>
        <w:rPr>
          <w:b/>
          <w:bCs/>
          <w:color w:val="4F6228" w:themeColor="accent3" w:themeShade="80"/>
          <w:lang w:val="en-GB"/>
        </w:rPr>
      </w:pPr>
      <w:r w:rsidRPr="00446A9A">
        <w:rPr>
          <w:b/>
          <w:bCs/>
          <w:color w:val="4F6228" w:themeColor="accent3" w:themeShade="80"/>
          <w:lang w:val="en-GB"/>
        </w:rPr>
        <w:t>kubectl get pods</w:t>
      </w:r>
    </w:p>
    <w:p w14:paraId="357073D8" w14:textId="081193B9" w:rsidR="00446A9A" w:rsidRPr="00446A9A" w:rsidRDefault="00446A9A" w:rsidP="00446A9A">
      <w:pPr>
        <w:spacing w:after="0"/>
        <w:ind w:left="360"/>
        <w:rPr>
          <w:b/>
          <w:bCs/>
          <w:color w:val="4F6228" w:themeColor="accent3" w:themeShade="80"/>
          <w:lang w:val="en-GB"/>
        </w:rPr>
      </w:pPr>
      <w:r w:rsidRPr="00446A9A">
        <w:rPr>
          <w:b/>
          <w:bCs/>
          <w:color w:val="4F6228" w:themeColor="accent3" w:themeShade="80"/>
          <w:lang w:val="en-GB"/>
        </w:rPr>
        <w:t>kubectl get deployments</w:t>
      </w:r>
    </w:p>
    <w:p w14:paraId="45CB074D" w14:textId="77777777" w:rsidR="00446A9A" w:rsidRDefault="00446A9A" w:rsidP="00446A9A">
      <w:pPr>
        <w:spacing w:after="0"/>
        <w:rPr>
          <w:lang w:val="en-GB"/>
        </w:rPr>
      </w:pPr>
    </w:p>
    <w:p w14:paraId="670F4F5D" w14:textId="506225EB" w:rsidR="00446A9A" w:rsidRDefault="00446A9A" w:rsidP="00446A9A">
      <w:pPr>
        <w:ind w:left="284"/>
        <w:rPr>
          <w:lang w:val="en-GB"/>
        </w:rPr>
      </w:pPr>
      <w:r w:rsidRPr="00446A9A">
        <w:rPr>
          <w:noProof/>
          <w:lang w:val="en-GB"/>
        </w:rPr>
        <w:lastRenderedPageBreak/>
        <w:drawing>
          <wp:inline distT="0" distB="0" distL="0" distR="0" wp14:anchorId="605583A2" wp14:editId="677E65BD">
            <wp:extent cx="3703320" cy="1933288"/>
            <wp:effectExtent l="133350" t="0" r="0" b="124460"/>
            <wp:docPr id="83868339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683393" name="Picture 1" descr="A screen shot of a computer&#10;&#10;Description automatically generated"/>
                    <pic:cNvPicPr/>
                  </pic:nvPicPr>
                  <pic:blipFill>
                    <a:blip r:embed="rId37"/>
                    <a:stretch>
                      <a:fillRect/>
                    </a:stretch>
                  </pic:blipFill>
                  <pic:spPr>
                    <a:xfrm>
                      <a:off x="0" y="0"/>
                      <a:ext cx="3715760" cy="1939782"/>
                    </a:xfrm>
                    <a:prstGeom prst="rect">
                      <a:avLst/>
                    </a:prstGeom>
                    <a:effectLst>
                      <a:outerShdw blurRad="50800" dist="114300" dir="8100000" algn="tr" rotWithShape="0">
                        <a:prstClr val="black">
                          <a:alpha val="40000"/>
                        </a:prstClr>
                      </a:outerShdw>
                    </a:effectLst>
                  </pic:spPr>
                </pic:pic>
              </a:graphicData>
            </a:graphic>
          </wp:inline>
        </w:drawing>
      </w:r>
    </w:p>
    <w:p w14:paraId="6FB550A9" w14:textId="2BE9A303" w:rsidR="00B26F9A" w:rsidRDefault="00B26F9A" w:rsidP="00B26F9A">
      <w:pPr>
        <w:pStyle w:val="ListParagraph"/>
        <w:numPr>
          <w:ilvl w:val="0"/>
          <w:numId w:val="28"/>
        </w:numPr>
        <w:rPr>
          <w:lang w:val="en-GB"/>
        </w:rPr>
      </w:pPr>
      <w:r>
        <w:rPr>
          <w:lang w:val="en-GB"/>
        </w:rPr>
        <w:t xml:space="preserve">Run </w:t>
      </w:r>
      <w:r w:rsidRPr="00B26F9A">
        <w:rPr>
          <w:b/>
          <w:bCs/>
          <w:color w:val="4F6228" w:themeColor="accent3" w:themeShade="80"/>
          <w:lang w:val="en-GB"/>
        </w:rPr>
        <w:t>terraform state list</w:t>
      </w:r>
    </w:p>
    <w:p w14:paraId="5F75FB39" w14:textId="04BC73B1" w:rsidR="00B26F9A" w:rsidRPr="00B26F9A" w:rsidRDefault="00B26F9A" w:rsidP="00B26F9A">
      <w:pPr>
        <w:ind w:left="426" w:hanging="142"/>
        <w:rPr>
          <w:lang w:val="en-GB"/>
        </w:rPr>
      </w:pPr>
      <w:r w:rsidRPr="00B26F9A">
        <w:rPr>
          <w:noProof/>
          <w:lang w:val="en-GB"/>
        </w:rPr>
        <w:drawing>
          <wp:inline distT="0" distB="0" distL="0" distR="0" wp14:anchorId="4CAF117C" wp14:editId="459F7780">
            <wp:extent cx="2392680" cy="514403"/>
            <wp:effectExtent l="133350" t="0" r="7620" b="133350"/>
            <wp:docPr id="18157127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12724" name="Picture 1" descr="A screen shot of a computer code&#10;&#10;Description automatically generated"/>
                    <pic:cNvPicPr/>
                  </pic:nvPicPr>
                  <pic:blipFill>
                    <a:blip r:embed="rId38"/>
                    <a:stretch>
                      <a:fillRect/>
                    </a:stretch>
                  </pic:blipFill>
                  <pic:spPr>
                    <a:xfrm>
                      <a:off x="0" y="0"/>
                      <a:ext cx="2425345" cy="521426"/>
                    </a:xfrm>
                    <a:prstGeom prst="rect">
                      <a:avLst/>
                    </a:prstGeom>
                    <a:effectLst>
                      <a:outerShdw blurRad="50800" dist="114300" dir="8100000" algn="tr" rotWithShape="0">
                        <a:prstClr val="black">
                          <a:alpha val="40000"/>
                        </a:prstClr>
                      </a:outerShdw>
                    </a:effectLst>
                  </pic:spPr>
                </pic:pic>
              </a:graphicData>
            </a:graphic>
          </wp:inline>
        </w:drawing>
      </w:r>
    </w:p>
    <w:p w14:paraId="2ED89176" w14:textId="2E304F0A" w:rsidR="00446A9A" w:rsidRDefault="00446A9A" w:rsidP="00446A9A">
      <w:pPr>
        <w:pStyle w:val="ListParagraph"/>
        <w:numPr>
          <w:ilvl w:val="0"/>
          <w:numId w:val="28"/>
        </w:numPr>
        <w:rPr>
          <w:lang w:val="en-GB"/>
        </w:rPr>
      </w:pPr>
      <w:r>
        <w:rPr>
          <w:lang w:val="en-GB"/>
        </w:rPr>
        <w:t>The</w:t>
      </w:r>
      <w:r w:rsidR="00B26F9A">
        <w:rPr>
          <w:lang w:val="en-GB"/>
        </w:rPr>
        <w:t xml:space="preserve"> single </w:t>
      </w:r>
      <w:r>
        <w:rPr>
          <w:lang w:val="en-GB"/>
        </w:rPr>
        <w:t>helm chart deploys the same resources previously configured across several separate resource blocks, greatly simplifying administration.</w:t>
      </w:r>
    </w:p>
    <w:p w14:paraId="725C2CA1" w14:textId="77777777" w:rsidR="00790A79" w:rsidRDefault="00790A79" w:rsidP="00790A79">
      <w:pPr>
        <w:pStyle w:val="ListParagraph"/>
        <w:ind w:left="360"/>
        <w:rPr>
          <w:lang w:val="en-GB"/>
        </w:rPr>
      </w:pPr>
    </w:p>
    <w:p w14:paraId="0667025A" w14:textId="02E312FC" w:rsidR="00790A79" w:rsidRDefault="00790A79" w:rsidP="00446A9A">
      <w:pPr>
        <w:pStyle w:val="ListParagraph"/>
        <w:numPr>
          <w:ilvl w:val="0"/>
          <w:numId w:val="28"/>
        </w:numPr>
        <w:rPr>
          <w:lang w:val="en-GB"/>
        </w:rPr>
      </w:pPr>
      <w:r>
        <w:rPr>
          <w:lang w:val="en-GB"/>
        </w:rPr>
        <w:t xml:space="preserve">The nginx chart offers many </w:t>
      </w:r>
      <w:r w:rsidR="00566BCC">
        <w:rPr>
          <w:lang w:val="en-GB"/>
        </w:rPr>
        <w:t xml:space="preserve">configuration </w:t>
      </w:r>
      <w:r>
        <w:rPr>
          <w:lang w:val="en-GB"/>
        </w:rPr>
        <w:t xml:space="preserve">values that can be set, see: </w:t>
      </w:r>
      <w:hyperlink r:id="rId39" w:anchor="installing-the-chart" w:history="1">
        <w:r w:rsidRPr="00B435D0">
          <w:rPr>
            <w:rStyle w:val="Hyperlink"/>
            <w:lang w:val="en-GB"/>
          </w:rPr>
          <w:t>https://github.com/bitnami/charts/tree/main/bitnami/nginx/#installing-the-chart</w:t>
        </w:r>
      </w:hyperlink>
    </w:p>
    <w:p w14:paraId="677C8E8D" w14:textId="77777777" w:rsidR="00790A79" w:rsidRPr="00790A79" w:rsidRDefault="00790A79" w:rsidP="00790A79">
      <w:pPr>
        <w:pStyle w:val="ListParagraph"/>
        <w:rPr>
          <w:lang w:val="en-GB"/>
        </w:rPr>
      </w:pPr>
    </w:p>
    <w:p w14:paraId="7D562C8C" w14:textId="4FF3F220" w:rsidR="00B26F9A" w:rsidRDefault="00B26F9A" w:rsidP="003D29BC">
      <w:pPr>
        <w:pStyle w:val="Heading2"/>
        <w:spacing w:after="120"/>
        <w:rPr>
          <w:lang w:val="en-GB"/>
        </w:rPr>
      </w:pPr>
      <w:bookmarkStart w:id="26" w:name="_Toc189558917"/>
      <w:r>
        <w:rPr>
          <w:lang w:val="en-GB"/>
        </w:rPr>
        <w:t>Lab Clean-Up</w:t>
      </w:r>
      <w:bookmarkEnd w:id="26"/>
    </w:p>
    <w:p w14:paraId="648E63EA" w14:textId="53E09877" w:rsidR="00B26F9A" w:rsidRDefault="00B26F9A" w:rsidP="00B26F9A">
      <w:pPr>
        <w:pStyle w:val="ListParagraph"/>
        <w:numPr>
          <w:ilvl w:val="0"/>
          <w:numId w:val="31"/>
        </w:numPr>
        <w:rPr>
          <w:lang w:val="en-GB"/>
        </w:rPr>
      </w:pPr>
      <w:r>
        <w:rPr>
          <w:lang w:val="en-GB"/>
        </w:rPr>
        <w:t xml:space="preserve">Destroy all deployed resources with </w:t>
      </w:r>
      <w:r w:rsidRPr="00B26F9A">
        <w:rPr>
          <w:b/>
          <w:bCs/>
          <w:color w:val="4F6228" w:themeColor="accent3" w:themeShade="80"/>
          <w:lang w:val="en-GB"/>
        </w:rPr>
        <w:t>terraform destroy</w:t>
      </w:r>
      <w:r w:rsidRPr="00B26F9A">
        <w:rPr>
          <w:color w:val="4F6228" w:themeColor="accent3" w:themeShade="80"/>
          <w:lang w:val="en-GB"/>
        </w:rPr>
        <w:t xml:space="preserve"> </w:t>
      </w:r>
      <w:r>
        <w:rPr>
          <w:lang w:val="en-GB"/>
        </w:rPr>
        <w:t xml:space="preserve">followed by </w:t>
      </w:r>
      <w:r w:rsidRPr="00B26F9A">
        <w:rPr>
          <w:b/>
          <w:bCs/>
          <w:color w:val="4F6228" w:themeColor="accent3" w:themeShade="80"/>
          <w:lang w:val="en-GB"/>
        </w:rPr>
        <w:t>yes</w:t>
      </w:r>
    </w:p>
    <w:p w14:paraId="17008C3D" w14:textId="3C729B71" w:rsidR="00B26F9A" w:rsidRDefault="00B26F9A" w:rsidP="00B26F9A">
      <w:pPr>
        <w:ind w:left="284"/>
        <w:rPr>
          <w:lang w:val="en-GB"/>
        </w:rPr>
      </w:pPr>
      <w:r w:rsidRPr="00B26F9A">
        <w:rPr>
          <w:noProof/>
          <w:lang w:val="en-GB"/>
        </w:rPr>
        <w:drawing>
          <wp:inline distT="0" distB="0" distL="0" distR="0" wp14:anchorId="13C21CC3" wp14:editId="4B1E37AD">
            <wp:extent cx="3784600" cy="1150846"/>
            <wp:effectExtent l="133350" t="0" r="6350" b="125730"/>
            <wp:docPr id="6268074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07491" name="Picture 1" descr="A screenshot of a computer program&#10;&#10;Description automatically generated"/>
                    <pic:cNvPicPr/>
                  </pic:nvPicPr>
                  <pic:blipFill>
                    <a:blip r:embed="rId40"/>
                    <a:stretch>
                      <a:fillRect/>
                    </a:stretch>
                  </pic:blipFill>
                  <pic:spPr>
                    <a:xfrm>
                      <a:off x="0" y="0"/>
                      <a:ext cx="3808315" cy="1158057"/>
                    </a:xfrm>
                    <a:prstGeom prst="rect">
                      <a:avLst/>
                    </a:prstGeom>
                    <a:effectLst>
                      <a:outerShdw blurRad="50800" dist="114300" dir="8100000" algn="tr" rotWithShape="0">
                        <a:prstClr val="black">
                          <a:alpha val="40000"/>
                        </a:prstClr>
                      </a:outerShdw>
                    </a:effectLst>
                  </pic:spPr>
                </pic:pic>
              </a:graphicData>
            </a:graphic>
          </wp:inline>
        </w:drawing>
      </w:r>
    </w:p>
    <w:p w14:paraId="72B8A8EC" w14:textId="1D65B765" w:rsidR="00B26F9A" w:rsidRDefault="00B26F9A" w:rsidP="00B26F9A">
      <w:pPr>
        <w:pStyle w:val="ListParagraph"/>
        <w:numPr>
          <w:ilvl w:val="0"/>
          <w:numId w:val="31"/>
        </w:numPr>
        <w:rPr>
          <w:lang w:val="en-GB"/>
        </w:rPr>
      </w:pPr>
      <w:r>
        <w:rPr>
          <w:lang w:val="en-GB"/>
        </w:rPr>
        <w:t>Switch to the console and verify the deletion of the 2 resource groups associated with this lab.</w:t>
      </w:r>
    </w:p>
    <w:p w14:paraId="6DA76B32" w14:textId="77777777" w:rsidR="00B26F9A" w:rsidRDefault="00B26F9A" w:rsidP="00B26F9A">
      <w:pPr>
        <w:rPr>
          <w:lang w:val="en-GB"/>
        </w:rPr>
      </w:pPr>
    </w:p>
    <w:p w14:paraId="4AAF17F3" w14:textId="77777777" w:rsidR="00B26F9A" w:rsidRPr="00B26F9A" w:rsidRDefault="00B26F9A" w:rsidP="00B26F9A">
      <w:pPr>
        <w:rPr>
          <w:lang w:val="en-GB"/>
        </w:rPr>
      </w:pPr>
    </w:p>
    <w:p w14:paraId="67584828" w14:textId="77777777" w:rsidR="00B26F9A" w:rsidRPr="00B26F9A" w:rsidRDefault="00B26F9A" w:rsidP="00B26F9A">
      <w:pPr>
        <w:ind w:left="284"/>
        <w:rPr>
          <w:lang w:val="en-GB"/>
        </w:rPr>
      </w:pPr>
    </w:p>
    <w:p w14:paraId="601FA3C5" w14:textId="02CDB838" w:rsidR="00AF3BFE" w:rsidRPr="00AE08A9" w:rsidRDefault="006F06C5" w:rsidP="006F06C5">
      <w:pPr>
        <w:jc w:val="center"/>
        <w:rPr>
          <w:lang w:val="en-GB"/>
        </w:rPr>
      </w:pPr>
      <w:r>
        <w:rPr>
          <w:b/>
          <w:bCs/>
          <w:lang w:val="en-GB"/>
        </w:rPr>
        <w:lastRenderedPageBreak/>
        <w:t>### Congratulations, you have completed this lab ###</w:t>
      </w:r>
    </w:p>
    <w:sectPr w:rsidR="00AF3BFE" w:rsidRPr="00AE08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C53E00"/>
    <w:multiLevelType w:val="multilevel"/>
    <w:tmpl w:val="B010D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777F8F"/>
    <w:multiLevelType w:val="hybridMultilevel"/>
    <w:tmpl w:val="EA207C9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061F12EE"/>
    <w:multiLevelType w:val="hybridMultilevel"/>
    <w:tmpl w:val="D82A73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A6E600F"/>
    <w:multiLevelType w:val="hybridMultilevel"/>
    <w:tmpl w:val="F59C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59C3907"/>
    <w:multiLevelType w:val="hybridMultilevel"/>
    <w:tmpl w:val="0DBADA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54535C"/>
    <w:multiLevelType w:val="hybridMultilevel"/>
    <w:tmpl w:val="3F0C2F4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B5F2289"/>
    <w:multiLevelType w:val="hybridMultilevel"/>
    <w:tmpl w:val="24AC662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EAC45C3"/>
    <w:multiLevelType w:val="hybridMultilevel"/>
    <w:tmpl w:val="923450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36CF5CE6"/>
    <w:multiLevelType w:val="multilevel"/>
    <w:tmpl w:val="454C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B4354"/>
    <w:multiLevelType w:val="multilevel"/>
    <w:tmpl w:val="5166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314AA5"/>
    <w:multiLevelType w:val="hybridMultilevel"/>
    <w:tmpl w:val="E5E632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FF42D3B"/>
    <w:multiLevelType w:val="hybridMultilevel"/>
    <w:tmpl w:val="DEF60904"/>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C440013"/>
    <w:multiLevelType w:val="hybridMultilevel"/>
    <w:tmpl w:val="E126F8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DA27A70"/>
    <w:multiLevelType w:val="hybridMultilevel"/>
    <w:tmpl w:val="B78E40E4"/>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7565746"/>
    <w:multiLevelType w:val="multilevel"/>
    <w:tmpl w:val="E6B672B8"/>
    <w:lvl w:ilvl="0">
      <w:start w:val="1"/>
      <w:numFmt w:val="bullet"/>
      <w:lvlText w:val=""/>
      <w:lvlJc w:val="left"/>
      <w:pPr>
        <w:tabs>
          <w:tab w:val="num" w:pos="786"/>
        </w:tabs>
        <w:ind w:left="786" w:hanging="360"/>
      </w:pPr>
      <w:rPr>
        <w:rFonts w:ascii="Symbol" w:hAnsi="Symbol" w:hint="default"/>
      </w:rPr>
    </w:lvl>
    <w:lvl w:ilvl="1">
      <w:start w:val="1"/>
      <w:numFmt w:val="bullet"/>
      <w:lvlText w:val="o"/>
      <w:lvlJc w:val="left"/>
      <w:pPr>
        <w:tabs>
          <w:tab w:val="num" w:pos="1506"/>
        </w:tabs>
        <w:ind w:left="1506" w:hanging="360"/>
      </w:pPr>
      <w:rPr>
        <w:rFonts w:ascii="Courier New" w:hAnsi="Courier New" w:hint="default"/>
        <w:sz w:val="20"/>
      </w:rPr>
    </w:lvl>
    <w:lvl w:ilvl="2">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24" w15:restartNumberingAfterBreak="0">
    <w:nsid w:val="5CA740B0"/>
    <w:multiLevelType w:val="hybridMultilevel"/>
    <w:tmpl w:val="A46EBD6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61B111BC"/>
    <w:multiLevelType w:val="hybridMultilevel"/>
    <w:tmpl w:val="144CF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07F0C70"/>
    <w:multiLevelType w:val="hybridMultilevel"/>
    <w:tmpl w:val="A28C7B74"/>
    <w:lvl w:ilvl="0" w:tplc="8228D4CC">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7" w15:restartNumberingAfterBreak="0">
    <w:nsid w:val="73E27E22"/>
    <w:multiLevelType w:val="hybridMultilevel"/>
    <w:tmpl w:val="3B720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76F26FD6"/>
    <w:multiLevelType w:val="multilevel"/>
    <w:tmpl w:val="7BAE665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9" w15:restartNumberingAfterBreak="0">
    <w:nsid w:val="773B5267"/>
    <w:multiLevelType w:val="multilevel"/>
    <w:tmpl w:val="FA94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4771E3"/>
    <w:multiLevelType w:val="hybridMultilevel"/>
    <w:tmpl w:val="AD6C739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B7B7096"/>
    <w:multiLevelType w:val="hybridMultilevel"/>
    <w:tmpl w:val="E566F72C"/>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2" w15:restartNumberingAfterBreak="0">
    <w:nsid w:val="7B9B395A"/>
    <w:multiLevelType w:val="hybridMultilevel"/>
    <w:tmpl w:val="C1F09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1037993">
    <w:abstractNumId w:val="8"/>
  </w:num>
  <w:num w:numId="2" w16cid:durableId="506137878">
    <w:abstractNumId w:val="6"/>
  </w:num>
  <w:num w:numId="3" w16cid:durableId="507252439">
    <w:abstractNumId w:val="5"/>
  </w:num>
  <w:num w:numId="4" w16cid:durableId="1131438826">
    <w:abstractNumId w:val="4"/>
  </w:num>
  <w:num w:numId="5" w16cid:durableId="1977637689">
    <w:abstractNumId w:val="7"/>
  </w:num>
  <w:num w:numId="6" w16cid:durableId="176240410">
    <w:abstractNumId w:val="3"/>
  </w:num>
  <w:num w:numId="7" w16cid:durableId="2099710681">
    <w:abstractNumId w:val="2"/>
  </w:num>
  <w:num w:numId="8" w16cid:durableId="1349139449">
    <w:abstractNumId w:val="1"/>
  </w:num>
  <w:num w:numId="9" w16cid:durableId="136145695">
    <w:abstractNumId w:val="0"/>
  </w:num>
  <w:num w:numId="10" w16cid:durableId="617444278">
    <w:abstractNumId w:val="21"/>
  </w:num>
  <w:num w:numId="11" w16cid:durableId="132020575">
    <w:abstractNumId w:val="13"/>
  </w:num>
  <w:num w:numId="12" w16cid:durableId="377554077">
    <w:abstractNumId w:val="15"/>
  </w:num>
  <w:num w:numId="13" w16cid:durableId="1070998563">
    <w:abstractNumId w:val="32"/>
  </w:num>
  <w:num w:numId="14" w16cid:durableId="472450548">
    <w:abstractNumId w:val="10"/>
  </w:num>
  <w:num w:numId="15" w16cid:durableId="802623991">
    <w:abstractNumId w:val="25"/>
  </w:num>
  <w:num w:numId="16" w16cid:durableId="1895703416">
    <w:abstractNumId w:val="23"/>
  </w:num>
  <w:num w:numId="17" w16cid:durableId="871528347">
    <w:abstractNumId w:val="28"/>
  </w:num>
  <w:num w:numId="18" w16cid:durableId="1749837418">
    <w:abstractNumId w:val="18"/>
  </w:num>
  <w:num w:numId="19" w16cid:durableId="2130782046">
    <w:abstractNumId w:val="9"/>
  </w:num>
  <w:num w:numId="20" w16cid:durableId="365175856">
    <w:abstractNumId w:val="29"/>
  </w:num>
  <w:num w:numId="21" w16cid:durableId="490222395">
    <w:abstractNumId w:val="16"/>
  </w:num>
  <w:num w:numId="22" w16cid:durableId="1871070313">
    <w:abstractNumId w:val="24"/>
  </w:num>
  <w:num w:numId="23" w16cid:durableId="188102357">
    <w:abstractNumId w:val="20"/>
  </w:num>
  <w:num w:numId="24" w16cid:durableId="405080352">
    <w:abstractNumId w:val="22"/>
  </w:num>
  <w:num w:numId="25" w16cid:durableId="1321151566">
    <w:abstractNumId w:val="30"/>
  </w:num>
  <w:num w:numId="26" w16cid:durableId="1573277971">
    <w:abstractNumId w:val="11"/>
  </w:num>
  <w:num w:numId="27" w16cid:durableId="1560942529">
    <w:abstractNumId w:val="26"/>
  </w:num>
  <w:num w:numId="28" w16cid:durableId="1222133194">
    <w:abstractNumId w:val="14"/>
  </w:num>
  <w:num w:numId="29" w16cid:durableId="1875188828">
    <w:abstractNumId w:val="19"/>
  </w:num>
  <w:num w:numId="30" w16cid:durableId="57829042">
    <w:abstractNumId w:val="31"/>
  </w:num>
  <w:num w:numId="31" w16cid:durableId="653996861">
    <w:abstractNumId w:val="27"/>
  </w:num>
  <w:num w:numId="32" w16cid:durableId="499273196">
    <w:abstractNumId w:val="12"/>
  </w:num>
  <w:num w:numId="33" w16cid:durableId="140371925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2C0E"/>
    <w:rsid w:val="00034616"/>
    <w:rsid w:val="00050AF4"/>
    <w:rsid w:val="0006063C"/>
    <w:rsid w:val="0006598A"/>
    <w:rsid w:val="000745A0"/>
    <w:rsid w:val="00086D2A"/>
    <w:rsid w:val="00104252"/>
    <w:rsid w:val="001177AC"/>
    <w:rsid w:val="0011785F"/>
    <w:rsid w:val="00121628"/>
    <w:rsid w:val="00122A54"/>
    <w:rsid w:val="001240B9"/>
    <w:rsid w:val="0015074B"/>
    <w:rsid w:val="00151B5F"/>
    <w:rsid w:val="00154E6C"/>
    <w:rsid w:val="001621B6"/>
    <w:rsid w:val="0016400B"/>
    <w:rsid w:val="001864C5"/>
    <w:rsid w:val="00187CBA"/>
    <w:rsid w:val="001906BE"/>
    <w:rsid w:val="001B48F5"/>
    <w:rsid w:val="001C3AD0"/>
    <w:rsid w:val="001C7BEA"/>
    <w:rsid w:val="001D22A2"/>
    <w:rsid w:val="001E119F"/>
    <w:rsid w:val="001E1A0F"/>
    <w:rsid w:val="001E222F"/>
    <w:rsid w:val="0020074D"/>
    <w:rsid w:val="0023450E"/>
    <w:rsid w:val="002514DC"/>
    <w:rsid w:val="00253599"/>
    <w:rsid w:val="002543B7"/>
    <w:rsid w:val="00255EEF"/>
    <w:rsid w:val="00260F7E"/>
    <w:rsid w:val="002779AB"/>
    <w:rsid w:val="0029639D"/>
    <w:rsid w:val="002B5C6B"/>
    <w:rsid w:val="002E031E"/>
    <w:rsid w:val="002F6FE5"/>
    <w:rsid w:val="00326F90"/>
    <w:rsid w:val="00366357"/>
    <w:rsid w:val="0037472B"/>
    <w:rsid w:val="00395704"/>
    <w:rsid w:val="003B4F40"/>
    <w:rsid w:val="003D29BC"/>
    <w:rsid w:val="003D4C96"/>
    <w:rsid w:val="003E23A5"/>
    <w:rsid w:val="003E7247"/>
    <w:rsid w:val="003F007C"/>
    <w:rsid w:val="003F03BE"/>
    <w:rsid w:val="00426D8D"/>
    <w:rsid w:val="00433A92"/>
    <w:rsid w:val="00437963"/>
    <w:rsid w:val="00446A9A"/>
    <w:rsid w:val="00480C28"/>
    <w:rsid w:val="00482207"/>
    <w:rsid w:val="004E1A55"/>
    <w:rsid w:val="004E2E59"/>
    <w:rsid w:val="004E3003"/>
    <w:rsid w:val="00500918"/>
    <w:rsid w:val="00505B8B"/>
    <w:rsid w:val="00566BCC"/>
    <w:rsid w:val="005738C4"/>
    <w:rsid w:val="005F288F"/>
    <w:rsid w:val="006631BD"/>
    <w:rsid w:val="006A1B3B"/>
    <w:rsid w:val="006A6366"/>
    <w:rsid w:val="006B1B51"/>
    <w:rsid w:val="006D5A8A"/>
    <w:rsid w:val="006F06C5"/>
    <w:rsid w:val="0072436D"/>
    <w:rsid w:val="00732377"/>
    <w:rsid w:val="007471B8"/>
    <w:rsid w:val="00773492"/>
    <w:rsid w:val="00784B28"/>
    <w:rsid w:val="00790A79"/>
    <w:rsid w:val="0079489F"/>
    <w:rsid w:val="00795AB7"/>
    <w:rsid w:val="007B13C5"/>
    <w:rsid w:val="007C7142"/>
    <w:rsid w:val="008019DE"/>
    <w:rsid w:val="008110B7"/>
    <w:rsid w:val="00832AEB"/>
    <w:rsid w:val="00842C23"/>
    <w:rsid w:val="0085024D"/>
    <w:rsid w:val="0085164F"/>
    <w:rsid w:val="0086449E"/>
    <w:rsid w:val="008676CD"/>
    <w:rsid w:val="00871DDC"/>
    <w:rsid w:val="0088078F"/>
    <w:rsid w:val="008B18B4"/>
    <w:rsid w:val="008E5247"/>
    <w:rsid w:val="008F2772"/>
    <w:rsid w:val="00901DF4"/>
    <w:rsid w:val="00915999"/>
    <w:rsid w:val="0092168D"/>
    <w:rsid w:val="00922FF8"/>
    <w:rsid w:val="009767A8"/>
    <w:rsid w:val="00990B65"/>
    <w:rsid w:val="009A27AD"/>
    <w:rsid w:val="009D3927"/>
    <w:rsid w:val="009F1914"/>
    <w:rsid w:val="00A01D6E"/>
    <w:rsid w:val="00A135C9"/>
    <w:rsid w:val="00A32221"/>
    <w:rsid w:val="00A43161"/>
    <w:rsid w:val="00A5413A"/>
    <w:rsid w:val="00A55415"/>
    <w:rsid w:val="00AA1D8D"/>
    <w:rsid w:val="00AB0034"/>
    <w:rsid w:val="00AE08A9"/>
    <w:rsid w:val="00AE538D"/>
    <w:rsid w:val="00AF3BFE"/>
    <w:rsid w:val="00B11D8A"/>
    <w:rsid w:val="00B2297B"/>
    <w:rsid w:val="00B23C00"/>
    <w:rsid w:val="00B26F9A"/>
    <w:rsid w:val="00B46789"/>
    <w:rsid w:val="00B47730"/>
    <w:rsid w:val="00B47B7E"/>
    <w:rsid w:val="00BB5F12"/>
    <w:rsid w:val="00BD1A5B"/>
    <w:rsid w:val="00C046AA"/>
    <w:rsid w:val="00C06185"/>
    <w:rsid w:val="00C84160"/>
    <w:rsid w:val="00C8776B"/>
    <w:rsid w:val="00CA0770"/>
    <w:rsid w:val="00CB0664"/>
    <w:rsid w:val="00CC115B"/>
    <w:rsid w:val="00CD506F"/>
    <w:rsid w:val="00CE50B3"/>
    <w:rsid w:val="00D01639"/>
    <w:rsid w:val="00D032C1"/>
    <w:rsid w:val="00D340EB"/>
    <w:rsid w:val="00D415D0"/>
    <w:rsid w:val="00D52996"/>
    <w:rsid w:val="00D9056A"/>
    <w:rsid w:val="00DA027C"/>
    <w:rsid w:val="00DF1DDD"/>
    <w:rsid w:val="00E033A9"/>
    <w:rsid w:val="00E03F75"/>
    <w:rsid w:val="00E058F0"/>
    <w:rsid w:val="00E31C2C"/>
    <w:rsid w:val="00E9535C"/>
    <w:rsid w:val="00E965B3"/>
    <w:rsid w:val="00EA6A7B"/>
    <w:rsid w:val="00F03627"/>
    <w:rsid w:val="00F0567B"/>
    <w:rsid w:val="00F258C1"/>
    <w:rsid w:val="00F62645"/>
    <w:rsid w:val="00F7508B"/>
    <w:rsid w:val="00FB06F9"/>
    <w:rsid w:val="00FC4144"/>
    <w:rsid w:val="00FC447A"/>
    <w:rsid w:val="00FC693F"/>
    <w:rsid w:val="00FD33A7"/>
    <w:rsid w:val="00FD39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2EC79"/>
  <w14:defaultImageDpi w14:val="300"/>
  <w15:docId w15:val="{8E08094F-76A6-4995-877F-8F3E41E8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3B7"/>
  </w:style>
  <w:style w:type="paragraph" w:styleId="Heading1">
    <w:name w:val="heading 1"/>
    <w:basedOn w:val="Normal"/>
    <w:next w:val="Normal"/>
    <w:link w:val="Heading1Char"/>
    <w:uiPriority w:val="9"/>
    <w:qFormat/>
    <w:rsid w:val="0037472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37472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CA0770"/>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37472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37472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CA0770"/>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151B5F"/>
    <w:rPr>
      <w:color w:val="0000FF" w:themeColor="hyperlink"/>
      <w:u w:val="single"/>
    </w:rPr>
  </w:style>
  <w:style w:type="character" w:styleId="UnresolvedMention">
    <w:name w:val="Unresolved Mention"/>
    <w:basedOn w:val="DefaultParagraphFont"/>
    <w:uiPriority w:val="99"/>
    <w:semiHidden/>
    <w:unhideWhenUsed/>
    <w:rsid w:val="00151B5F"/>
    <w:rPr>
      <w:color w:val="605E5C"/>
      <w:shd w:val="clear" w:color="auto" w:fill="E1DFDD"/>
    </w:rPr>
  </w:style>
  <w:style w:type="character" w:styleId="FollowedHyperlink">
    <w:name w:val="FollowedHyperlink"/>
    <w:basedOn w:val="DefaultParagraphFont"/>
    <w:uiPriority w:val="99"/>
    <w:semiHidden/>
    <w:unhideWhenUsed/>
    <w:rsid w:val="00790A79"/>
    <w:rPr>
      <w:color w:val="800080" w:themeColor="followedHyperlink"/>
      <w:u w:val="single"/>
    </w:rPr>
  </w:style>
  <w:style w:type="paragraph" w:styleId="TOC1">
    <w:name w:val="toc 1"/>
    <w:basedOn w:val="Normal"/>
    <w:next w:val="Normal"/>
    <w:autoRedefine/>
    <w:uiPriority w:val="39"/>
    <w:unhideWhenUsed/>
    <w:rsid w:val="008E5247"/>
    <w:pPr>
      <w:spacing w:after="100"/>
    </w:pPr>
  </w:style>
  <w:style w:type="paragraph" w:styleId="TOC2">
    <w:name w:val="toc 2"/>
    <w:basedOn w:val="Normal"/>
    <w:next w:val="Normal"/>
    <w:autoRedefine/>
    <w:uiPriority w:val="39"/>
    <w:unhideWhenUsed/>
    <w:rsid w:val="008E5247"/>
    <w:pPr>
      <w:spacing w:after="100"/>
      <w:ind w:left="220"/>
    </w:pPr>
  </w:style>
  <w:style w:type="paragraph" w:styleId="TOC3">
    <w:name w:val="toc 3"/>
    <w:basedOn w:val="Normal"/>
    <w:next w:val="Normal"/>
    <w:autoRedefine/>
    <w:uiPriority w:val="39"/>
    <w:unhideWhenUsed/>
    <w:rsid w:val="008E524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764579">
      <w:bodyDiv w:val="1"/>
      <w:marLeft w:val="0"/>
      <w:marRight w:val="0"/>
      <w:marTop w:val="0"/>
      <w:marBottom w:val="0"/>
      <w:divBdr>
        <w:top w:val="none" w:sz="0" w:space="0" w:color="auto"/>
        <w:left w:val="none" w:sz="0" w:space="0" w:color="auto"/>
        <w:bottom w:val="none" w:sz="0" w:space="0" w:color="auto"/>
        <w:right w:val="none" w:sz="0" w:space="0" w:color="auto"/>
      </w:divBdr>
      <w:divsChild>
        <w:div w:id="1287617138">
          <w:marLeft w:val="0"/>
          <w:marRight w:val="0"/>
          <w:marTop w:val="0"/>
          <w:marBottom w:val="0"/>
          <w:divBdr>
            <w:top w:val="none" w:sz="0" w:space="0" w:color="auto"/>
            <w:left w:val="none" w:sz="0" w:space="0" w:color="auto"/>
            <w:bottom w:val="none" w:sz="0" w:space="0" w:color="auto"/>
            <w:right w:val="none" w:sz="0" w:space="0" w:color="auto"/>
          </w:divBdr>
          <w:divsChild>
            <w:div w:id="806094514">
              <w:marLeft w:val="0"/>
              <w:marRight w:val="0"/>
              <w:marTop w:val="0"/>
              <w:marBottom w:val="0"/>
              <w:divBdr>
                <w:top w:val="none" w:sz="0" w:space="0" w:color="auto"/>
                <w:left w:val="none" w:sz="0" w:space="0" w:color="auto"/>
                <w:bottom w:val="none" w:sz="0" w:space="0" w:color="auto"/>
                <w:right w:val="none" w:sz="0" w:space="0" w:color="auto"/>
              </w:divBdr>
            </w:div>
            <w:div w:id="1628507938">
              <w:marLeft w:val="0"/>
              <w:marRight w:val="0"/>
              <w:marTop w:val="0"/>
              <w:marBottom w:val="0"/>
              <w:divBdr>
                <w:top w:val="none" w:sz="0" w:space="0" w:color="auto"/>
                <w:left w:val="none" w:sz="0" w:space="0" w:color="auto"/>
                <w:bottom w:val="none" w:sz="0" w:space="0" w:color="auto"/>
                <w:right w:val="none" w:sz="0" w:space="0" w:color="auto"/>
              </w:divBdr>
            </w:div>
            <w:div w:id="431122999">
              <w:marLeft w:val="0"/>
              <w:marRight w:val="0"/>
              <w:marTop w:val="0"/>
              <w:marBottom w:val="0"/>
              <w:divBdr>
                <w:top w:val="none" w:sz="0" w:space="0" w:color="auto"/>
                <w:left w:val="none" w:sz="0" w:space="0" w:color="auto"/>
                <w:bottom w:val="none" w:sz="0" w:space="0" w:color="auto"/>
                <w:right w:val="none" w:sz="0" w:space="0" w:color="auto"/>
              </w:divBdr>
            </w:div>
            <w:div w:id="2037656058">
              <w:marLeft w:val="0"/>
              <w:marRight w:val="0"/>
              <w:marTop w:val="0"/>
              <w:marBottom w:val="0"/>
              <w:divBdr>
                <w:top w:val="none" w:sz="0" w:space="0" w:color="auto"/>
                <w:left w:val="none" w:sz="0" w:space="0" w:color="auto"/>
                <w:bottom w:val="none" w:sz="0" w:space="0" w:color="auto"/>
                <w:right w:val="none" w:sz="0" w:space="0" w:color="auto"/>
              </w:divBdr>
            </w:div>
            <w:div w:id="1946964095">
              <w:marLeft w:val="0"/>
              <w:marRight w:val="0"/>
              <w:marTop w:val="0"/>
              <w:marBottom w:val="0"/>
              <w:divBdr>
                <w:top w:val="none" w:sz="0" w:space="0" w:color="auto"/>
                <w:left w:val="none" w:sz="0" w:space="0" w:color="auto"/>
                <w:bottom w:val="none" w:sz="0" w:space="0" w:color="auto"/>
                <w:right w:val="none" w:sz="0" w:space="0" w:color="auto"/>
              </w:divBdr>
            </w:div>
            <w:div w:id="793910435">
              <w:marLeft w:val="0"/>
              <w:marRight w:val="0"/>
              <w:marTop w:val="0"/>
              <w:marBottom w:val="0"/>
              <w:divBdr>
                <w:top w:val="none" w:sz="0" w:space="0" w:color="auto"/>
                <w:left w:val="none" w:sz="0" w:space="0" w:color="auto"/>
                <w:bottom w:val="none" w:sz="0" w:space="0" w:color="auto"/>
                <w:right w:val="none" w:sz="0" w:space="0" w:color="auto"/>
              </w:divBdr>
            </w:div>
            <w:div w:id="679087514">
              <w:marLeft w:val="0"/>
              <w:marRight w:val="0"/>
              <w:marTop w:val="0"/>
              <w:marBottom w:val="0"/>
              <w:divBdr>
                <w:top w:val="none" w:sz="0" w:space="0" w:color="auto"/>
                <w:left w:val="none" w:sz="0" w:space="0" w:color="auto"/>
                <w:bottom w:val="none" w:sz="0" w:space="0" w:color="auto"/>
                <w:right w:val="none" w:sz="0" w:space="0" w:color="auto"/>
              </w:divBdr>
            </w:div>
            <w:div w:id="1665355368">
              <w:marLeft w:val="0"/>
              <w:marRight w:val="0"/>
              <w:marTop w:val="0"/>
              <w:marBottom w:val="0"/>
              <w:divBdr>
                <w:top w:val="none" w:sz="0" w:space="0" w:color="auto"/>
                <w:left w:val="none" w:sz="0" w:space="0" w:color="auto"/>
                <w:bottom w:val="none" w:sz="0" w:space="0" w:color="auto"/>
                <w:right w:val="none" w:sz="0" w:space="0" w:color="auto"/>
              </w:divBdr>
            </w:div>
            <w:div w:id="2113356042">
              <w:marLeft w:val="0"/>
              <w:marRight w:val="0"/>
              <w:marTop w:val="0"/>
              <w:marBottom w:val="0"/>
              <w:divBdr>
                <w:top w:val="none" w:sz="0" w:space="0" w:color="auto"/>
                <w:left w:val="none" w:sz="0" w:space="0" w:color="auto"/>
                <w:bottom w:val="none" w:sz="0" w:space="0" w:color="auto"/>
                <w:right w:val="none" w:sz="0" w:space="0" w:color="auto"/>
              </w:divBdr>
            </w:div>
            <w:div w:id="1124738302">
              <w:marLeft w:val="0"/>
              <w:marRight w:val="0"/>
              <w:marTop w:val="0"/>
              <w:marBottom w:val="0"/>
              <w:divBdr>
                <w:top w:val="none" w:sz="0" w:space="0" w:color="auto"/>
                <w:left w:val="none" w:sz="0" w:space="0" w:color="auto"/>
                <w:bottom w:val="none" w:sz="0" w:space="0" w:color="auto"/>
                <w:right w:val="none" w:sz="0" w:space="0" w:color="auto"/>
              </w:divBdr>
            </w:div>
            <w:div w:id="956907334">
              <w:marLeft w:val="0"/>
              <w:marRight w:val="0"/>
              <w:marTop w:val="0"/>
              <w:marBottom w:val="0"/>
              <w:divBdr>
                <w:top w:val="none" w:sz="0" w:space="0" w:color="auto"/>
                <w:left w:val="none" w:sz="0" w:space="0" w:color="auto"/>
                <w:bottom w:val="none" w:sz="0" w:space="0" w:color="auto"/>
                <w:right w:val="none" w:sz="0" w:space="0" w:color="auto"/>
              </w:divBdr>
            </w:div>
            <w:div w:id="70662631">
              <w:marLeft w:val="0"/>
              <w:marRight w:val="0"/>
              <w:marTop w:val="0"/>
              <w:marBottom w:val="0"/>
              <w:divBdr>
                <w:top w:val="none" w:sz="0" w:space="0" w:color="auto"/>
                <w:left w:val="none" w:sz="0" w:space="0" w:color="auto"/>
                <w:bottom w:val="none" w:sz="0" w:space="0" w:color="auto"/>
                <w:right w:val="none" w:sz="0" w:space="0" w:color="auto"/>
              </w:divBdr>
            </w:div>
            <w:div w:id="1618371882">
              <w:marLeft w:val="0"/>
              <w:marRight w:val="0"/>
              <w:marTop w:val="0"/>
              <w:marBottom w:val="0"/>
              <w:divBdr>
                <w:top w:val="none" w:sz="0" w:space="0" w:color="auto"/>
                <w:left w:val="none" w:sz="0" w:space="0" w:color="auto"/>
                <w:bottom w:val="none" w:sz="0" w:space="0" w:color="auto"/>
                <w:right w:val="none" w:sz="0" w:space="0" w:color="auto"/>
              </w:divBdr>
            </w:div>
            <w:div w:id="834495992">
              <w:marLeft w:val="0"/>
              <w:marRight w:val="0"/>
              <w:marTop w:val="0"/>
              <w:marBottom w:val="0"/>
              <w:divBdr>
                <w:top w:val="none" w:sz="0" w:space="0" w:color="auto"/>
                <w:left w:val="none" w:sz="0" w:space="0" w:color="auto"/>
                <w:bottom w:val="none" w:sz="0" w:space="0" w:color="auto"/>
                <w:right w:val="none" w:sz="0" w:space="0" w:color="auto"/>
              </w:divBdr>
            </w:div>
            <w:div w:id="209419071">
              <w:marLeft w:val="0"/>
              <w:marRight w:val="0"/>
              <w:marTop w:val="0"/>
              <w:marBottom w:val="0"/>
              <w:divBdr>
                <w:top w:val="none" w:sz="0" w:space="0" w:color="auto"/>
                <w:left w:val="none" w:sz="0" w:space="0" w:color="auto"/>
                <w:bottom w:val="none" w:sz="0" w:space="0" w:color="auto"/>
                <w:right w:val="none" w:sz="0" w:space="0" w:color="auto"/>
              </w:divBdr>
            </w:div>
            <w:div w:id="1087768154">
              <w:marLeft w:val="0"/>
              <w:marRight w:val="0"/>
              <w:marTop w:val="0"/>
              <w:marBottom w:val="0"/>
              <w:divBdr>
                <w:top w:val="none" w:sz="0" w:space="0" w:color="auto"/>
                <w:left w:val="none" w:sz="0" w:space="0" w:color="auto"/>
                <w:bottom w:val="none" w:sz="0" w:space="0" w:color="auto"/>
                <w:right w:val="none" w:sz="0" w:space="0" w:color="auto"/>
              </w:divBdr>
            </w:div>
            <w:div w:id="983701351">
              <w:marLeft w:val="0"/>
              <w:marRight w:val="0"/>
              <w:marTop w:val="0"/>
              <w:marBottom w:val="0"/>
              <w:divBdr>
                <w:top w:val="none" w:sz="0" w:space="0" w:color="auto"/>
                <w:left w:val="none" w:sz="0" w:space="0" w:color="auto"/>
                <w:bottom w:val="none" w:sz="0" w:space="0" w:color="auto"/>
                <w:right w:val="none" w:sz="0" w:space="0" w:color="auto"/>
              </w:divBdr>
            </w:div>
            <w:div w:id="1764956249">
              <w:marLeft w:val="0"/>
              <w:marRight w:val="0"/>
              <w:marTop w:val="0"/>
              <w:marBottom w:val="0"/>
              <w:divBdr>
                <w:top w:val="none" w:sz="0" w:space="0" w:color="auto"/>
                <w:left w:val="none" w:sz="0" w:space="0" w:color="auto"/>
                <w:bottom w:val="none" w:sz="0" w:space="0" w:color="auto"/>
                <w:right w:val="none" w:sz="0" w:space="0" w:color="auto"/>
              </w:divBdr>
            </w:div>
            <w:div w:id="265160124">
              <w:marLeft w:val="0"/>
              <w:marRight w:val="0"/>
              <w:marTop w:val="0"/>
              <w:marBottom w:val="0"/>
              <w:divBdr>
                <w:top w:val="none" w:sz="0" w:space="0" w:color="auto"/>
                <w:left w:val="none" w:sz="0" w:space="0" w:color="auto"/>
                <w:bottom w:val="none" w:sz="0" w:space="0" w:color="auto"/>
                <w:right w:val="none" w:sz="0" w:space="0" w:color="auto"/>
              </w:divBdr>
            </w:div>
            <w:div w:id="46345146">
              <w:marLeft w:val="0"/>
              <w:marRight w:val="0"/>
              <w:marTop w:val="0"/>
              <w:marBottom w:val="0"/>
              <w:divBdr>
                <w:top w:val="none" w:sz="0" w:space="0" w:color="auto"/>
                <w:left w:val="none" w:sz="0" w:space="0" w:color="auto"/>
                <w:bottom w:val="none" w:sz="0" w:space="0" w:color="auto"/>
                <w:right w:val="none" w:sz="0" w:space="0" w:color="auto"/>
              </w:divBdr>
            </w:div>
            <w:div w:id="427041831">
              <w:marLeft w:val="0"/>
              <w:marRight w:val="0"/>
              <w:marTop w:val="0"/>
              <w:marBottom w:val="0"/>
              <w:divBdr>
                <w:top w:val="none" w:sz="0" w:space="0" w:color="auto"/>
                <w:left w:val="none" w:sz="0" w:space="0" w:color="auto"/>
                <w:bottom w:val="none" w:sz="0" w:space="0" w:color="auto"/>
                <w:right w:val="none" w:sz="0" w:space="0" w:color="auto"/>
              </w:divBdr>
            </w:div>
            <w:div w:id="2099593707">
              <w:marLeft w:val="0"/>
              <w:marRight w:val="0"/>
              <w:marTop w:val="0"/>
              <w:marBottom w:val="0"/>
              <w:divBdr>
                <w:top w:val="none" w:sz="0" w:space="0" w:color="auto"/>
                <w:left w:val="none" w:sz="0" w:space="0" w:color="auto"/>
                <w:bottom w:val="none" w:sz="0" w:space="0" w:color="auto"/>
                <w:right w:val="none" w:sz="0" w:space="0" w:color="auto"/>
              </w:divBdr>
            </w:div>
            <w:div w:id="19890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573">
      <w:bodyDiv w:val="1"/>
      <w:marLeft w:val="0"/>
      <w:marRight w:val="0"/>
      <w:marTop w:val="0"/>
      <w:marBottom w:val="0"/>
      <w:divBdr>
        <w:top w:val="none" w:sz="0" w:space="0" w:color="auto"/>
        <w:left w:val="none" w:sz="0" w:space="0" w:color="auto"/>
        <w:bottom w:val="none" w:sz="0" w:space="0" w:color="auto"/>
        <w:right w:val="none" w:sz="0" w:space="0" w:color="auto"/>
      </w:divBdr>
    </w:div>
    <w:div w:id="260534423">
      <w:bodyDiv w:val="1"/>
      <w:marLeft w:val="0"/>
      <w:marRight w:val="0"/>
      <w:marTop w:val="0"/>
      <w:marBottom w:val="0"/>
      <w:divBdr>
        <w:top w:val="none" w:sz="0" w:space="0" w:color="auto"/>
        <w:left w:val="none" w:sz="0" w:space="0" w:color="auto"/>
        <w:bottom w:val="none" w:sz="0" w:space="0" w:color="auto"/>
        <w:right w:val="none" w:sz="0" w:space="0" w:color="auto"/>
      </w:divBdr>
    </w:div>
    <w:div w:id="338195073">
      <w:bodyDiv w:val="1"/>
      <w:marLeft w:val="0"/>
      <w:marRight w:val="0"/>
      <w:marTop w:val="0"/>
      <w:marBottom w:val="0"/>
      <w:divBdr>
        <w:top w:val="none" w:sz="0" w:space="0" w:color="auto"/>
        <w:left w:val="none" w:sz="0" w:space="0" w:color="auto"/>
        <w:bottom w:val="none" w:sz="0" w:space="0" w:color="auto"/>
        <w:right w:val="none" w:sz="0" w:space="0" w:color="auto"/>
      </w:divBdr>
    </w:div>
    <w:div w:id="765492697">
      <w:bodyDiv w:val="1"/>
      <w:marLeft w:val="0"/>
      <w:marRight w:val="0"/>
      <w:marTop w:val="0"/>
      <w:marBottom w:val="0"/>
      <w:divBdr>
        <w:top w:val="none" w:sz="0" w:space="0" w:color="auto"/>
        <w:left w:val="none" w:sz="0" w:space="0" w:color="auto"/>
        <w:bottom w:val="none" w:sz="0" w:space="0" w:color="auto"/>
        <w:right w:val="none" w:sz="0" w:space="0" w:color="auto"/>
      </w:divBdr>
      <w:divsChild>
        <w:div w:id="816727054">
          <w:marLeft w:val="0"/>
          <w:marRight w:val="0"/>
          <w:marTop w:val="0"/>
          <w:marBottom w:val="0"/>
          <w:divBdr>
            <w:top w:val="none" w:sz="0" w:space="0" w:color="auto"/>
            <w:left w:val="none" w:sz="0" w:space="0" w:color="auto"/>
            <w:bottom w:val="none" w:sz="0" w:space="0" w:color="auto"/>
            <w:right w:val="none" w:sz="0" w:space="0" w:color="auto"/>
          </w:divBdr>
          <w:divsChild>
            <w:div w:id="1234655350">
              <w:marLeft w:val="0"/>
              <w:marRight w:val="0"/>
              <w:marTop w:val="0"/>
              <w:marBottom w:val="0"/>
              <w:divBdr>
                <w:top w:val="none" w:sz="0" w:space="0" w:color="auto"/>
                <w:left w:val="none" w:sz="0" w:space="0" w:color="auto"/>
                <w:bottom w:val="none" w:sz="0" w:space="0" w:color="auto"/>
                <w:right w:val="none" w:sz="0" w:space="0" w:color="auto"/>
              </w:divBdr>
            </w:div>
            <w:div w:id="1014116977">
              <w:marLeft w:val="0"/>
              <w:marRight w:val="0"/>
              <w:marTop w:val="0"/>
              <w:marBottom w:val="0"/>
              <w:divBdr>
                <w:top w:val="none" w:sz="0" w:space="0" w:color="auto"/>
                <w:left w:val="none" w:sz="0" w:space="0" w:color="auto"/>
                <w:bottom w:val="none" w:sz="0" w:space="0" w:color="auto"/>
                <w:right w:val="none" w:sz="0" w:space="0" w:color="auto"/>
              </w:divBdr>
              <w:divsChild>
                <w:div w:id="1114904042">
                  <w:marLeft w:val="0"/>
                  <w:marRight w:val="0"/>
                  <w:marTop w:val="0"/>
                  <w:marBottom w:val="0"/>
                  <w:divBdr>
                    <w:top w:val="none" w:sz="0" w:space="0" w:color="auto"/>
                    <w:left w:val="none" w:sz="0" w:space="0" w:color="auto"/>
                    <w:bottom w:val="none" w:sz="0" w:space="0" w:color="auto"/>
                    <w:right w:val="none" w:sz="0" w:space="0" w:color="auto"/>
                  </w:divBdr>
                  <w:divsChild>
                    <w:div w:id="129436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5297">
              <w:marLeft w:val="0"/>
              <w:marRight w:val="0"/>
              <w:marTop w:val="0"/>
              <w:marBottom w:val="0"/>
              <w:divBdr>
                <w:top w:val="none" w:sz="0" w:space="0" w:color="auto"/>
                <w:left w:val="none" w:sz="0" w:space="0" w:color="auto"/>
                <w:bottom w:val="none" w:sz="0" w:space="0" w:color="auto"/>
                <w:right w:val="none" w:sz="0" w:space="0" w:color="auto"/>
              </w:divBdr>
            </w:div>
          </w:divsChild>
        </w:div>
        <w:div w:id="718284990">
          <w:marLeft w:val="0"/>
          <w:marRight w:val="0"/>
          <w:marTop w:val="0"/>
          <w:marBottom w:val="0"/>
          <w:divBdr>
            <w:top w:val="none" w:sz="0" w:space="0" w:color="auto"/>
            <w:left w:val="none" w:sz="0" w:space="0" w:color="auto"/>
            <w:bottom w:val="none" w:sz="0" w:space="0" w:color="auto"/>
            <w:right w:val="none" w:sz="0" w:space="0" w:color="auto"/>
          </w:divBdr>
          <w:divsChild>
            <w:div w:id="1947539287">
              <w:marLeft w:val="0"/>
              <w:marRight w:val="0"/>
              <w:marTop w:val="0"/>
              <w:marBottom w:val="0"/>
              <w:divBdr>
                <w:top w:val="none" w:sz="0" w:space="0" w:color="auto"/>
                <w:left w:val="none" w:sz="0" w:space="0" w:color="auto"/>
                <w:bottom w:val="none" w:sz="0" w:space="0" w:color="auto"/>
                <w:right w:val="none" w:sz="0" w:space="0" w:color="auto"/>
              </w:divBdr>
            </w:div>
            <w:div w:id="178157754">
              <w:marLeft w:val="0"/>
              <w:marRight w:val="0"/>
              <w:marTop w:val="0"/>
              <w:marBottom w:val="0"/>
              <w:divBdr>
                <w:top w:val="none" w:sz="0" w:space="0" w:color="auto"/>
                <w:left w:val="none" w:sz="0" w:space="0" w:color="auto"/>
                <w:bottom w:val="none" w:sz="0" w:space="0" w:color="auto"/>
                <w:right w:val="none" w:sz="0" w:space="0" w:color="auto"/>
              </w:divBdr>
              <w:divsChild>
                <w:div w:id="1745370320">
                  <w:marLeft w:val="0"/>
                  <w:marRight w:val="0"/>
                  <w:marTop w:val="0"/>
                  <w:marBottom w:val="0"/>
                  <w:divBdr>
                    <w:top w:val="none" w:sz="0" w:space="0" w:color="auto"/>
                    <w:left w:val="none" w:sz="0" w:space="0" w:color="auto"/>
                    <w:bottom w:val="none" w:sz="0" w:space="0" w:color="auto"/>
                    <w:right w:val="none" w:sz="0" w:space="0" w:color="auto"/>
                  </w:divBdr>
                  <w:divsChild>
                    <w:div w:id="6816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59193">
              <w:marLeft w:val="0"/>
              <w:marRight w:val="0"/>
              <w:marTop w:val="0"/>
              <w:marBottom w:val="0"/>
              <w:divBdr>
                <w:top w:val="none" w:sz="0" w:space="0" w:color="auto"/>
                <w:left w:val="none" w:sz="0" w:space="0" w:color="auto"/>
                <w:bottom w:val="none" w:sz="0" w:space="0" w:color="auto"/>
                <w:right w:val="none" w:sz="0" w:space="0" w:color="auto"/>
              </w:divBdr>
            </w:div>
          </w:divsChild>
        </w:div>
        <w:div w:id="1163550629">
          <w:marLeft w:val="0"/>
          <w:marRight w:val="0"/>
          <w:marTop w:val="0"/>
          <w:marBottom w:val="0"/>
          <w:divBdr>
            <w:top w:val="none" w:sz="0" w:space="0" w:color="auto"/>
            <w:left w:val="none" w:sz="0" w:space="0" w:color="auto"/>
            <w:bottom w:val="none" w:sz="0" w:space="0" w:color="auto"/>
            <w:right w:val="none" w:sz="0" w:space="0" w:color="auto"/>
          </w:divBdr>
          <w:divsChild>
            <w:div w:id="323436694">
              <w:marLeft w:val="0"/>
              <w:marRight w:val="0"/>
              <w:marTop w:val="0"/>
              <w:marBottom w:val="0"/>
              <w:divBdr>
                <w:top w:val="none" w:sz="0" w:space="0" w:color="auto"/>
                <w:left w:val="none" w:sz="0" w:space="0" w:color="auto"/>
                <w:bottom w:val="none" w:sz="0" w:space="0" w:color="auto"/>
                <w:right w:val="none" w:sz="0" w:space="0" w:color="auto"/>
              </w:divBdr>
            </w:div>
            <w:div w:id="48310348">
              <w:marLeft w:val="0"/>
              <w:marRight w:val="0"/>
              <w:marTop w:val="0"/>
              <w:marBottom w:val="0"/>
              <w:divBdr>
                <w:top w:val="none" w:sz="0" w:space="0" w:color="auto"/>
                <w:left w:val="none" w:sz="0" w:space="0" w:color="auto"/>
                <w:bottom w:val="none" w:sz="0" w:space="0" w:color="auto"/>
                <w:right w:val="none" w:sz="0" w:space="0" w:color="auto"/>
              </w:divBdr>
              <w:divsChild>
                <w:div w:id="1945260605">
                  <w:marLeft w:val="0"/>
                  <w:marRight w:val="0"/>
                  <w:marTop w:val="0"/>
                  <w:marBottom w:val="0"/>
                  <w:divBdr>
                    <w:top w:val="none" w:sz="0" w:space="0" w:color="auto"/>
                    <w:left w:val="none" w:sz="0" w:space="0" w:color="auto"/>
                    <w:bottom w:val="none" w:sz="0" w:space="0" w:color="auto"/>
                    <w:right w:val="none" w:sz="0" w:space="0" w:color="auto"/>
                  </w:divBdr>
                  <w:divsChild>
                    <w:div w:id="141979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55698">
              <w:marLeft w:val="0"/>
              <w:marRight w:val="0"/>
              <w:marTop w:val="0"/>
              <w:marBottom w:val="0"/>
              <w:divBdr>
                <w:top w:val="none" w:sz="0" w:space="0" w:color="auto"/>
                <w:left w:val="none" w:sz="0" w:space="0" w:color="auto"/>
                <w:bottom w:val="none" w:sz="0" w:space="0" w:color="auto"/>
                <w:right w:val="none" w:sz="0" w:space="0" w:color="auto"/>
              </w:divBdr>
            </w:div>
          </w:divsChild>
        </w:div>
        <w:div w:id="1244145936">
          <w:marLeft w:val="0"/>
          <w:marRight w:val="0"/>
          <w:marTop w:val="0"/>
          <w:marBottom w:val="0"/>
          <w:divBdr>
            <w:top w:val="none" w:sz="0" w:space="0" w:color="auto"/>
            <w:left w:val="none" w:sz="0" w:space="0" w:color="auto"/>
            <w:bottom w:val="none" w:sz="0" w:space="0" w:color="auto"/>
            <w:right w:val="none" w:sz="0" w:space="0" w:color="auto"/>
          </w:divBdr>
          <w:divsChild>
            <w:div w:id="276261396">
              <w:marLeft w:val="0"/>
              <w:marRight w:val="0"/>
              <w:marTop w:val="0"/>
              <w:marBottom w:val="0"/>
              <w:divBdr>
                <w:top w:val="none" w:sz="0" w:space="0" w:color="auto"/>
                <w:left w:val="none" w:sz="0" w:space="0" w:color="auto"/>
                <w:bottom w:val="none" w:sz="0" w:space="0" w:color="auto"/>
                <w:right w:val="none" w:sz="0" w:space="0" w:color="auto"/>
              </w:divBdr>
            </w:div>
            <w:div w:id="1284112770">
              <w:marLeft w:val="0"/>
              <w:marRight w:val="0"/>
              <w:marTop w:val="0"/>
              <w:marBottom w:val="0"/>
              <w:divBdr>
                <w:top w:val="none" w:sz="0" w:space="0" w:color="auto"/>
                <w:left w:val="none" w:sz="0" w:space="0" w:color="auto"/>
                <w:bottom w:val="none" w:sz="0" w:space="0" w:color="auto"/>
                <w:right w:val="none" w:sz="0" w:space="0" w:color="auto"/>
              </w:divBdr>
              <w:divsChild>
                <w:div w:id="713503356">
                  <w:marLeft w:val="0"/>
                  <w:marRight w:val="0"/>
                  <w:marTop w:val="0"/>
                  <w:marBottom w:val="0"/>
                  <w:divBdr>
                    <w:top w:val="none" w:sz="0" w:space="0" w:color="auto"/>
                    <w:left w:val="none" w:sz="0" w:space="0" w:color="auto"/>
                    <w:bottom w:val="none" w:sz="0" w:space="0" w:color="auto"/>
                    <w:right w:val="none" w:sz="0" w:space="0" w:color="auto"/>
                  </w:divBdr>
                  <w:divsChild>
                    <w:div w:id="95217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78924">
              <w:marLeft w:val="0"/>
              <w:marRight w:val="0"/>
              <w:marTop w:val="0"/>
              <w:marBottom w:val="0"/>
              <w:divBdr>
                <w:top w:val="none" w:sz="0" w:space="0" w:color="auto"/>
                <w:left w:val="none" w:sz="0" w:space="0" w:color="auto"/>
                <w:bottom w:val="none" w:sz="0" w:space="0" w:color="auto"/>
                <w:right w:val="none" w:sz="0" w:space="0" w:color="auto"/>
              </w:divBdr>
            </w:div>
          </w:divsChild>
        </w:div>
        <w:div w:id="903563509">
          <w:marLeft w:val="0"/>
          <w:marRight w:val="0"/>
          <w:marTop w:val="0"/>
          <w:marBottom w:val="0"/>
          <w:divBdr>
            <w:top w:val="none" w:sz="0" w:space="0" w:color="auto"/>
            <w:left w:val="none" w:sz="0" w:space="0" w:color="auto"/>
            <w:bottom w:val="none" w:sz="0" w:space="0" w:color="auto"/>
            <w:right w:val="none" w:sz="0" w:space="0" w:color="auto"/>
          </w:divBdr>
          <w:divsChild>
            <w:div w:id="1655598678">
              <w:marLeft w:val="0"/>
              <w:marRight w:val="0"/>
              <w:marTop w:val="0"/>
              <w:marBottom w:val="0"/>
              <w:divBdr>
                <w:top w:val="none" w:sz="0" w:space="0" w:color="auto"/>
                <w:left w:val="none" w:sz="0" w:space="0" w:color="auto"/>
                <w:bottom w:val="none" w:sz="0" w:space="0" w:color="auto"/>
                <w:right w:val="none" w:sz="0" w:space="0" w:color="auto"/>
              </w:divBdr>
            </w:div>
            <w:div w:id="969554595">
              <w:marLeft w:val="0"/>
              <w:marRight w:val="0"/>
              <w:marTop w:val="0"/>
              <w:marBottom w:val="0"/>
              <w:divBdr>
                <w:top w:val="none" w:sz="0" w:space="0" w:color="auto"/>
                <w:left w:val="none" w:sz="0" w:space="0" w:color="auto"/>
                <w:bottom w:val="none" w:sz="0" w:space="0" w:color="auto"/>
                <w:right w:val="none" w:sz="0" w:space="0" w:color="auto"/>
              </w:divBdr>
              <w:divsChild>
                <w:div w:id="513884236">
                  <w:marLeft w:val="0"/>
                  <w:marRight w:val="0"/>
                  <w:marTop w:val="0"/>
                  <w:marBottom w:val="0"/>
                  <w:divBdr>
                    <w:top w:val="none" w:sz="0" w:space="0" w:color="auto"/>
                    <w:left w:val="none" w:sz="0" w:space="0" w:color="auto"/>
                    <w:bottom w:val="none" w:sz="0" w:space="0" w:color="auto"/>
                    <w:right w:val="none" w:sz="0" w:space="0" w:color="auto"/>
                  </w:divBdr>
                  <w:divsChild>
                    <w:div w:id="208680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37447">
              <w:marLeft w:val="0"/>
              <w:marRight w:val="0"/>
              <w:marTop w:val="0"/>
              <w:marBottom w:val="0"/>
              <w:divBdr>
                <w:top w:val="none" w:sz="0" w:space="0" w:color="auto"/>
                <w:left w:val="none" w:sz="0" w:space="0" w:color="auto"/>
                <w:bottom w:val="none" w:sz="0" w:space="0" w:color="auto"/>
                <w:right w:val="none" w:sz="0" w:space="0" w:color="auto"/>
              </w:divBdr>
            </w:div>
          </w:divsChild>
        </w:div>
        <w:div w:id="18362209">
          <w:marLeft w:val="0"/>
          <w:marRight w:val="0"/>
          <w:marTop w:val="0"/>
          <w:marBottom w:val="0"/>
          <w:divBdr>
            <w:top w:val="none" w:sz="0" w:space="0" w:color="auto"/>
            <w:left w:val="none" w:sz="0" w:space="0" w:color="auto"/>
            <w:bottom w:val="none" w:sz="0" w:space="0" w:color="auto"/>
            <w:right w:val="none" w:sz="0" w:space="0" w:color="auto"/>
          </w:divBdr>
          <w:divsChild>
            <w:div w:id="1883707752">
              <w:marLeft w:val="0"/>
              <w:marRight w:val="0"/>
              <w:marTop w:val="0"/>
              <w:marBottom w:val="0"/>
              <w:divBdr>
                <w:top w:val="none" w:sz="0" w:space="0" w:color="auto"/>
                <w:left w:val="none" w:sz="0" w:space="0" w:color="auto"/>
                <w:bottom w:val="none" w:sz="0" w:space="0" w:color="auto"/>
                <w:right w:val="none" w:sz="0" w:space="0" w:color="auto"/>
              </w:divBdr>
            </w:div>
            <w:div w:id="1734428854">
              <w:marLeft w:val="0"/>
              <w:marRight w:val="0"/>
              <w:marTop w:val="0"/>
              <w:marBottom w:val="0"/>
              <w:divBdr>
                <w:top w:val="none" w:sz="0" w:space="0" w:color="auto"/>
                <w:left w:val="none" w:sz="0" w:space="0" w:color="auto"/>
                <w:bottom w:val="none" w:sz="0" w:space="0" w:color="auto"/>
                <w:right w:val="none" w:sz="0" w:space="0" w:color="auto"/>
              </w:divBdr>
              <w:divsChild>
                <w:div w:id="752044900">
                  <w:marLeft w:val="0"/>
                  <w:marRight w:val="0"/>
                  <w:marTop w:val="0"/>
                  <w:marBottom w:val="0"/>
                  <w:divBdr>
                    <w:top w:val="none" w:sz="0" w:space="0" w:color="auto"/>
                    <w:left w:val="none" w:sz="0" w:space="0" w:color="auto"/>
                    <w:bottom w:val="none" w:sz="0" w:space="0" w:color="auto"/>
                    <w:right w:val="none" w:sz="0" w:space="0" w:color="auto"/>
                  </w:divBdr>
                  <w:divsChild>
                    <w:div w:id="68197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650">
              <w:marLeft w:val="0"/>
              <w:marRight w:val="0"/>
              <w:marTop w:val="0"/>
              <w:marBottom w:val="0"/>
              <w:divBdr>
                <w:top w:val="none" w:sz="0" w:space="0" w:color="auto"/>
                <w:left w:val="none" w:sz="0" w:space="0" w:color="auto"/>
                <w:bottom w:val="none" w:sz="0" w:space="0" w:color="auto"/>
                <w:right w:val="none" w:sz="0" w:space="0" w:color="auto"/>
              </w:divBdr>
            </w:div>
          </w:divsChild>
        </w:div>
        <w:div w:id="1003780200">
          <w:marLeft w:val="0"/>
          <w:marRight w:val="0"/>
          <w:marTop w:val="0"/>
          <w:marBottom w:val="0"/>
          <w:divBdr>
            <w:top w:val="none" w:sz="0" w:space="0" w:color="auto"/>
            <w:left w:val="none" w:sz="0" w:space="0" w:color="auto"/>
            <w:bottom w:val="none" w:sz="0" w:space="0" w:color="auto"/>
            <w:right w:val="none" w:sz="0" w:space="0" w:color="auto"/>
          </w:divBdr>
          <w:divsChild>
            <w:div w:id="832138353">
              <w:marLeft w:val="0"/>
              <w:marRight w:val="0"/>
              <w:marTop w:val="0"/>
              <w:marBottom w:val="0"/>
              <w:divBdr>
                <w:top w:val="none" w:sz="0" w:space="0" w:color="auto"/>
                <w:left w:val="none" w:sz="0" w:space="0" w:color="auto"/>
                <w:bottom w:val="none" w:sz="0" w:space="0" w:color="auto"/>
                <w:right w:val="none" w:sz="0" w:space="0" w:color="auto"/>
              </w:divBdr>
            </w:div>
            <w:div w:id="286005855">
              <w:marLeft w:val="0"/>
              <w:marRight w:val="0"/>
              <w:marTop w:val="0"/>
              <w:marBottom w:val="0"/>
              <w:divBdr>
                <w:top w:val="none" w:sz="0" w:space="0" w:color="auto"/>
                <w:left w:val="none" w:sz="0" w:space="0" w:color="auto"/>
                <w:bottom w:val="none" w:sz="0" w:space="0" w:color="auto"/>
                <w:right w:val="none" w:sz="0" w:space="0" w:color="auto"/>
              </w:divBdr>
              <w:divsChild>
                <w:div w:id="176308976">
                  <w:marLeft w:val="0"/>
                  <w:marRight w:val="0"/>
                  <w:marTop w:val="0"/>
                  <w:marBottom w:val="0"/>
                  <w:divBdr>
                    <w:top w:val="none" w:sz="0" w:space="0" w:color="auto"/>
                    <w:left w:val="none" w:sz="0" w:space="0" w:color="auto"/>
                    <w:bottom w:val="none" w:sz="0" w:space="0" w:color="auto"/>
                    <w:right w:val="none" w:sz="0" w:space="0" w:color="auto"/>
                  </w:divBdr>
                  <w:divsChild>
                    <w:div w:id="127698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0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6691">
      <w:bodyDiv w:val="1"/>
      <w:marLeft w:val="0"/>
      <w:marRight w:val="0"/>
      <w:marTop w:val="0"/>
      <w:marBottom w:val="0"/>
      <w:divBdr>
        <w:top w:val="none" w:sz="0" w:space="0" w:color="auto"/>
        <w:left w:val="none" w:sz="0" w:space="0" w:color="auto"/>
        <w:bottom w:val="none" w:sz="0" w:space="0" w:color="auto"/>
        <w:right w:val="none" w:sz="0" w:space="0" w:color="auto"/>
      </w:divBdr>
    </w:div>
    <w:div w:id="1503276496">
      <w:bodyDiv w:val="1"/>
      <w:marLeft w:val="0"/>
      <w:marRight w:val="0"/>
      <w:marTop w:val="0"/>
      <w:marBottom w:val="0"/>
      <w:divBdr>
        <w:top w:val="none" w:sz="0" w:space="0" w:color="auto"/>
        <w:left w:val="none" w:sz="0" w:space="0" w:color="auto"/>
        <w:bottom w:val="none" w:sz="0" w:space="0" w:color="auto"/>
        <w:right w:val="none" w:sz="0" w:space="0" w:color="auto"/>
      </w:divBdr>
      <w:divsChild>
        <w:div w:id="325941859">
          <w:marLeft w:val="0"/>
          <w:marRight w:val="0"/>
          <w:marTop w:val="0"/>
          <w:marBottom w:val="0"/>
          <w:divBdr>
            <w:top w:val="none" w:sz="0" w:space="0" w:color="auto"/>
            <w:left w:val="none" w:sz="0" w:space="0" w:color="auto"/>
            <w:bottom w:val="none" w:sz="0" w:space="0" w:color="auto"/>
            <w:right w:val="none" w:sz="0" w:space="0" w:color="auto"/>
          </w:divBdr>
          <w:divsChild>
            <w:div w:id="16278220">
              <w:marLeft w:val="0"/>
              <w:marRight w:val="0"/>
              <w:marTop w:val="0"/>
              <w:marBottom w:val="0"/>
              <w:divBdr>
                <w:top w:val="none" w:sz="0" w:space="0" w:color="auto"/>
                <w:left w:val="none" w:sz="0" w:space="0" w:color="auto"/>
                <w:bottom w:val="none" w:sz="0" w:space="0" w:color="auto"/>
                <w:right w:val="none" w:sz="0" w:space="0" w:color="auto"/>
              </w:divBdr>
            </w:div>
            <w:div w:id="113596688">
              <w:marLeft w:val="0"/>
              <w:marRight w:val="0"/>
              <w:marTop w:val="0"/>
              <w:marBottom w:val="0"/>
              <w:divBdr>
                <w:top w:val="none" w:sz="0" w:space="0" w:color="auto"/>
                <w:left w:val="none" w:sz="0" w:space="0" w:color="auto"/>
                <w:bottom w:val="none" w:sz="0" w:space="0" w:color="auto"/>
                <w:right w:val="none" w:sz="0" w:space="0" w:color="auto"/>
              </w:divBdr>
              <w:divsChild>
                <w:div w:id="992871888">
                  <w:marLeft w:val="0"/>
                  <w:marRight w:val="0"/>
                  <w:marTop w:val="0"/>
                  <w:marBottom w:val="0"/>
                  <w:divBdr>
                    <w:top w:val="none" w:sz="0" w:space="0" w:color="auto"/>
                    <w:left w:val="none" w:sz="0" w:space="0" w:color="auto"/>
                    <w:bottom w:val="none" w:sz="0" w:space="0" w:color="auto"/>
                    <w:right w:val="none" w:sz="0" w:space="0" w:color="auto"/>
                  </w:divBdr>
                  <w:divsChild>
                    <w:div w:id="147869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9544">
              <w:marLeft w:val="0"/>
              <w:marRight w:val="0"/>
              <w:marTop w:val="0"/>
              <w:marBottom w:val="0"/>
              <w:divBdr>
                <w:top w:val="none" w:sz="0" w:space="0" w:color="auto"/>
                <w:left w:val="none" w:sz="0" w:space="0" w:color="auto"/>
                <w:bottom w:val="none" w:sz="0" w:space="0" w:color="auto"/>
                <w:right w:val="none" w:sz="0" w:space="0" w:color="auto"/>
              </w:divBdr>
            </w:div>
          </w:divsChild>
        </w:div>
        <w:div w:id="2021396266">
          <w:marLeft w:val="0"/>
          <w:marRight w:val="0"/>
          <w:marTop w:val="0"/>
          <w:marBottom w:val="0"/>
          <w:divBdr>
            <w:top w:val="none" w:sz="0" w:space="0" w:color="auto"/>
            <w:left w:val="none" w:sz="0" w:space="0" w:color="auto"/>
            <w:bottom w:val="none" w:sz="0" w:space="0" w:color="auto"/>
            <w:right w:val="none" w:sz="0" w:space="0" w:color="auto"/>
          </w:divBdr>
          <w:divsChild>
            <w:div w:id="1581986416">
              <w:marLeft w:val="0"/>
              <w:marRight w:val="0"/>
              <w:marTop w:val="0"/>
              <w:marBottom w:val="0"/>
              <w:divBdr>
                <w:top w:val="none" w:sz="0" w:space="0" w:color="auto"/>
                <w:left w:val="none" w:sz="0" w:space="0" w:color="auto"/>
                <w:bottom w:val="none" w:sz="0" w:space="0" w:color="auto"/>
                <w:right w:val="none" w:sz="0" w:space="0" w:color="auto"/>
              </w:divBdr>
            </w:div>
            <w:div w:id="143359614">
              <w:marLeft w:val="0"/>
              <w:marRight w:val="0"/>
              <w:marTop w:val="0"/>
              <w:marBottom w:val="0"/>
              <w:divBdr>
                <w:top w:val="none" w:sz="0" w:space="0" w:color="auto"/>
                <w:left w:val="none" w:sz="0" w:space="0" w:color="auto"/>
                <w:bottom w:val="none" w:sz="0" w:space="0" w:color="auto"/>
                <w:right w:val="none" w:sz="0" w:space="0" w:color="auto"/>
              </w:divBdr>
              <w:divsChild>
                <w:div w:id="1850100778">
                  <w:marLeft w:val="0"/>
                  <w:marRight w:val="0"/>
                  <w:marTop w:val="0"/>
                  <w:marBottom w:val="0"/>
                  <w:divBdr>
                    <w:top w:val="none" w:sz="0" w:space="0" w:color="auto"/>
                    <w:left w:val="none" w:sz="0" w:space="0" w:color="auto"/>
                    <w:bottom w:val="none" w:sz="0" w:space="0" w:color="auto"/>
                    <w:right w:val="none" w:sz="0" w:space="0" w:color="auto"/>
                  </w:divBdr>
                  <w:divsChild>
                    <w:div w:id="206687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85079">
              <w:marLeft w:val="0"/>
              <w:marRight w:val="0"/>
              <w:marTop w:val="0"/>
              <w:marBottom w:val="0"/>
              <w:divBdr>
                <w:top w:val="none" w:sz="0" w:space="0" w:color="auto"/>
                <w:left w:val="none" w:sz="0" w:space="0" w:color="auto"/>
                <w:bottom w:val="none" w:sz="0" w:space="0" w:color="auto"/>
                <w:right w:val="none" w:sz="0" w:space="0" w:color="auto"/>
              </w:divBdr>
            </w:div>
          </w:divsChild>
        </w:div>
        <w:div w:id="2243515">
          <w:marLeft w:val="0"/>
          <w:marRight w:val="0"/>
          <w:marTop w:val="0"/>
          <w:marBottom w:val="0"/>
          <w:divBdr>
            <w:top w:val="none" w:sz="0" w:space="0" w:color="auto"/>
            <w:left w:val="none" w:sz="0" w:space="0" w:color="auto"/>
            <w:bottom w:val="none" w:sz="0" w:space="0" w:color="auto"/>
            <w:right w:val="none" w:sz="0" w:space="0" w:color="auto"/>
          </w:divBdr>
          <w:divsChild>
            <w:div w:id="1080979929">
              <w:marLeft w:val="0"/>
              <w:marRight w:val="0"/>
              <w:marTop w:val="0"/>
              <w:marBottom w:val="0"/>
              <w:divBdr>
                <w:top w:val="none" w:sz="0" w:space="0" w:color="auto"/>
                <w:left w:val="none" w:sz="0" w:space="0" w:color="auto"/>
                <w:bottom w:val="none" w:sz="0" w:space="0" w:color="auto"/>
                <w:right w:val="none" w:sz="0" w:space="0" w:color="auto"/>
              </w:divBdr>
            </w:div>
            <w:div w:id="884295008">
              <w:marLeft w:val="0"/>
              <w:marRight w:val="0"/>
              <w:marTop w:val="0"/>
              <w:marBottom w:val="0"/>
              <w:divBdr>
                <w:top w:val="none" w:sz="0" w:space="0" w:color="auto"/>
                <w:left w:val="none" w:sz="0" w:space="0" w:color="auto"/>
                <w:bottom w:val="none" w:sz="0" w:space="0" w:color="auto"/>
                <w:right w:val="none" w:sz="0" w:space="0" w:color="auto"/>
              </w:divBdr>
              <w:divsChild>
                <w:div w:id="1416852766">
                  <w:marLeft w:val="0"/>
                  <w:marRight w:val="0"/>
                  <w:marTop w:val="0"/>
                  <w:marBottom w:val="0"/>
                  <w:divBdr>
                    <w:top w:val="none" w:sz="0" w:space="0" w:color="auto"/>
                    <w:left w:val="none" w:sz="0" w:space="0" w:color="auto"/>
                    <w:bottom w:val="none" w:sz="0" w:space="0" w:color="auto"/>
                    <w:right w:val="none" w:sz="0" w:space="0" w:color="auto"/>
                  </w:divBdr>
                  <w:divsChild>
                    <w:div w:id="124826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6037">
              <w:marLeft w:val="0"/>
              <w:marRight w:val="0"/>
              <w:marTop w:val="0"/>
              <w:marBottom w:val="0"/>
              <w:divBdr>
                <w:top w:val="none" w:sz="0" w:space="0" w:color="auto"/>
                <w:left w:val="none" w:sz="0" w:space="0" w:color="auto"/>
                <w:bottom w:val="none" w:sz="0" w:space="0" w:color="auto"/>
                <w:right w:val="none" w:sz="0" w:space="0" w:color="auto"/>
              </w:divBdr>
            </w:div>
          </w:divsChild>
        </w:div>
        <w:div w:id="921794508">
          <w:marLeft w:val="0"/>
          <w:marRight w:val="0"/>
          <w:marTop w:val="0"/>
          <w:marBottom w:val="0"/>
          <w:divBdr>
            <w:top w:val="none" w:sz="0" w:space="0" w:color="auto"/>
            <w:left w:val="none" w:sz="0" w:space="0" w:color="auto"/>
            <w:bottom w:val="none" w:sz="0" w:space="0" w:color="auto"/>
            <w:right w:val="none" w:sz="0" w:space="0" w:color="auto"/>
          </w:divBdr>
          <w:divsChild>
            <w:div w:id="1417747429">
              <w:marLeft w:val="0"/>
              <w:marRight w:val="0"/>
              <w:marTop w:val="0"/>
              <w:marBottom w:val="0"/>
              <w:divBdr>
                <w:top w:val="none" w:sz="0" w:space="0" w:color="auto"/>
                <w:left w:val="none" w:sz="0" w:space="0" w:color="auto"/>
                <w:bottom w:val="none" w:sz="0" w:space="0" w:color="auto"/>
                <w:right w:val="none" w:sz="0" w:space="0" w:color="auto"/>
              </w:divBdr>
            </w:div>
            <w:div w:id="277221195">
              <w:marLeft w:val="0"/>
              <w:marRight w:val="0"/>
              <w:marTop w:val="0"/>
              <w:marBottom w:val="0"/>
              <w:divBdr>
                <w:top w:val="none" w:sz="0" w:space="0" w:color="auto"/>
                <w:left w:val="none" w:sz="0" w:space="0" w:color="auto"/>
                <w:bottom w:val="none" w:sz="0" w:space="0" w:color="auto"/>
                <w:right w:val="none" w:sz="0" w:space="0" w:color="auto"/>
              </w:divBdr>
              <w:divsChild>
                <w:div w:id="1105468625">
                  <w:marLeft w:val="0"/>
                  <w:marRight w:val="0"/>
                  <w:marTop w:val="0"/>
                  <w:marBottom w:val="0"/>
                  <w:divBdr>
                    <w:top w:val="none" w:sz="0" w:space="0" w:color="auto"/>
                    <w:left w:val="none" w:sz="0" w:space="0" w:color="auto"/>
                    <w:bottom w:val="none" w:sz="0" w:space="0" w:color="auto"/>
                    <w:right w:val="none" w:sz="0" w:space="0" w:color="auto"/>
                  </w:divBdr>
                  <w:divsChild>
                    <w:div w:id="9929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0857">
              <w:marLeft w:val="0"/>
              <w:marRight w:val="0"/>
              <w:marTop w:val="0"/>
              <w:marBottom w:val="0"/>
              <w:divBdr>
                <w:top w:val="none" w:sz="0" w:space="0" w:color="auto"/>
                <w:left w:val="none" w:sz="0" w:space="0" w:color="auto"/>
                <w:bottom w:val="none" w:sz="0" w:space="0" w:color="auto"/>
                <w:right w:val="none" w:sz="0" w:space="0" w:color="auto"/>
              </w:divBdr>
            </w:div>
          </w:divsChild>
        </w:div>
        <w:div w:id="291012256">
          <w:marLeft w:val="0"/>
          <w:marRight w:val="0"/>
          <w:marTop w:val="0"/>
          <w:marBottom w:val="0"/>
          <w:divBdr>
            <w:top w:val="none" w:sz="0" w:space="0" w:color="auto"/>
            <w:left w:val="none" w:sz="0" w:space="0" w:color="auto"/>
            <w:bottom w:val="none" w:sz="0" w:space="0" w:color="auto"/>
            <w:right w:val="none" w:sz="0" w:space="0" w:color="auto"/>
          </w:divBdr>
          <w:divsChild>
            <w:div w:id="1919244397">
              <w:marLeft w:val="0"/>
              <w:marRight w:val="0"/>
              <w:marTop w:val="0"/>
              <w:marBottom w:val="0"/>
              <w:divBdr>
                <w:top w:val="none" w:sz="0" w:space="0" w:color="auto"/>
                <w:left w:val="none" w:sz="0" w:space="0" w:color="auto"/>
                <w:bottom w:val="none" w:sz="0" w:space="0" w:color="auto"/>
                <w:right w:val="none" w:sz="0" w:space="0" w:color="auto"/>
              </w:divBdr>
            </w:div>
            <w:div w:id="886113816">
              <w:marLeft w:val="0"/>
              <w:marRight w:val="0"/>
              <w:marTop w:val="0"/>
              <w:marBottom w:val="0"/>
              <w:divBdr>
                <w:top w:val="none" w:sz="0" w:space="0" w:color="auto"/>
                <w:left w:val="none" w:sz="0" w:space="0" w:color="auto"/>
                <w:bottom w:val="none" w:sz="0" w:space="0" w:color="auto"/>
                <w:right w:val="none" w:sz="0" w:space="0" w:color="auto"/>
              </w:divBdr>
              <w:divsChild>
                <w:div w:id="225992899">
                  <w:marLeft w:val="0"/>
                  <w:marRight w:val="0"/>
                  <w:marTop w:val="0"/>
                  <w:marBottom w:val="0"/>
                  <w:divBdr>
                    <w:top w:val="none" w:sz="0" w:space="0" w:color="auto"/>
                    <w:left w:val="none" w:sz="0" w:space="0" w:color="auto"/>
                    <w:bottom w:val="none" w:sz="0" w:space="0" w:color="auto"/>
                    <w:right w:val="none" w:sz="0" w:space="0" w:color="auto"/>
                  </w:divBdr>
                  <w:divsChild>
                    <w:div w:id="17975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91114">
              <w:marLeft w:val="0"/>
              <w:marRight w:val="0"/>
              <w:marTop w:val="0"/>
              <w:marBottom w:val="0"/>
              <w:divBdr>
                <w:top w:val="none" w:sz="0" w:space="0" w:color="auto"/>
                <w:left w:val="none" w:sz="0" w:space="0" w:color="auto"/>
                <w:bottom w:val="none" w:sz="0" w:space="0" w:color="auto"/>
                <w:right w:val="none" w:sz="0" w:space="0" w:color="auto"/>
              </w:divBdr>
            </w:div>
          </w:divsChild>
        </w:div>
        <w:div w:id="2034647598">
          <w:marLeft w:val="0"/>
          <w:marRight w:val="0"/>
          <w:marTop w:val="0"/>
          <w:marBottom w:val="0"/>
          <w:divBdr>
            <w:top w:val="none" w:sz="0" w:space="0" w:color="auto"/>
            <w:left w:val="none" w:sz="0" w:space="0" w:color="auto"/>
            <w:bottom w:val="none" w:sz="0" w:space="0" w:color="auto"/>
            <w:right w:val="none" w:sz="0" w:space="0" w:color="auto"/>
          </w:divBdr>
          <w:divsChild>
            <w:div w:id="1948847463">
              <w:marLeft w:val="0"/>
              <w:marRight w:val="0"/>
              <w:marTop w:val="0"/>
              <w:marBottom w:val="0"/>
              <w:divBdr>
                <w:top w:val="none" w:sz="0" w:space="0" w:color="auto"/>
                <w:left w:val="none" w:sz="0" w:space="0" w:color="auto"/>
                <w:bottom w:val="none" w:sz="0" w:space="0" w:color="auto"/>
                <w:right w:val="none" w:sz="0" w:space="0" w:color="auto"/>
              </w:divBdr>
            </w:div>
            <w:div w:id="1548109254">
              <w:marLeft w:val="0"/>
              <w:marRight w:val="0"/>
              <w:marTop w:val="0"/>
              <w:marBottom w:val="0"/>
              <w:divBdr>
                <w:top w:val="none" w:sz="0" w:space="0" w:color="auto"/>
                <w:left w:val="none" w:sz="0" w:space="0" w:color="auto"/>
                <w:bottom w:val="none" w:sz="0" w:space="0" w:color="auto"/>
                <w:right w:val="none" w:sz="0" w:space="0" w:color="auto"/>
              </w:divBdr>
              <w:divsChild>
                <w:div w:id="1730306484">
                  <w:marLeft w:val="0"/>
                  <w:marRight w:val="0"/>
                  <w:marTop w:val="0"/>
                  <w:marBottom w:val="0"/>
                  <w:divBdr>
                    <w:top w:val="none" w:sz="0" w:space="0" w:color="auto"/>
                    <w:left w:val="none" w:sz="0" w:space="0" w:color="auto"/>
                    <w:bottom w:val="none" w:sz="0" w:space="0" w:color="auto"/>
                    <w:right w:val="none" w:sz="0" w:space="0" w:color="auto"/>
                  </w:divBdr>
                  <w:divsChild>
                    <w:div w:id="5891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5194">
              <w:marLeft w:val="0"/>
              <w:marRight w:val="0"/>
              <w:marTop w:val="0"/>
              <w:marBottom w:val="0"/>
              <w:divBdr>
                <w:top w:val="none" w:sz="0" w:space="0" w:color="auto"/>
                <w:left w:val="none" w:sz="0" w:space="0" w:color="auto"/>
                <w:bottom w:val="none" w:sz="0" w:space="0" w:color="auto"/>
                <w:right w:val="none" w:sz="0" w:space="0" w:color="auto"/>
              </w:divBdr>
            </w:div>
          </w:divsChild>
        </w:div>
        <w:div w:id="1060011529">
          <w:marLeft w:val="0"/>
          <w:marRight w:val="0"/>
          <w:marTop w:val="0"/>
          <w:marBottom w:val="0"/>
          <w:divBdr>
            <w:top w:val="none" w:sz="0" w:space="0" w:color="auto"/>
            <w:left w:val="none" w:sz="0" w:space="0" w:color="auto"/>
            <w:bottom w:val="none" w:sz="0" w:space="0" w:color="auto"/>
            <w:right w:val="none" w:sz="0" w:space="0" w:color="auto"/>
          </w:divBdr>
          <w:divsChild>
            <w:div w:id="41372080">
              <w:marLeft w:val="0"/>
              <w:marRight w:val="0"/>
              <w:marTop w:val="0"/>
              <w:marBottom w:val="0"/>
              <w:divBdr>
                <w:top w:val="none" w:sz="0" w:space="0" w:color="auto"/>
                <w:left w:val="none" w:sz="0" w:space="0" w:color="auto"/>
                <w:bottom w:val="none" w:sz="0" w:space="0" w:color="auto"/>
                <w:right w:val="none" w:sz="0" w:space="0" w:color="auto"/>
              </w:divBdr>
            </w:div>
            <w:div w:id="190535815">
              <w:marLeft w:val="0"/>
              <w:marRight w:val="0"/>
              <w:marTop w:val="0"/>
              <w:marBottom w:val="0"/>
              <w:divBdr>
                <w:top w:val="none" w:sz="0" w:space="0" w:color="auto"/>
                <w:left w:val="none" w:sz="0" w:space="0" w:color="auto"/>
                <w:bottom w:val="none" w:sz="0" w:space="0" w:color="auto"/>
                <w:right w:val="none" w:sz="0" w:space="0" w:color="auto"/>
              </w:divBdr>
              <w:divsChild>
                <w:div w:id="485510306">
                  <w:marLeft w:val="0"/>
                  <w:marRight w:val="0"/>
                  <w:marTop w:val="0"/>
                  <w:marBottom w:val="0"/>
                  <w:divBdr>
                    <w:top w:val="none" w:sz="0" w:space="0" w:color="auto"/>
                    <w:left w:val="none" w:sz="0" w:space="0" w:color="auto"/>
                    <w:bottom w:val="none" w:sz="0" w:space="0" w:color="auto"/>
                    <w:right w:val="none" w:sz="0" w:space="0" w:color="auto"/>
                  </w:divBdr>
                  <w:divsChild>
                    <w:div w:id="11714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6506">
      <w:bodyDiv w:val="1"/>
      <w:marLeft w:val="0"/>
      <w:marRight w:val="0"/>
      <w:marTop w:val="0"/>
      <w:marBottom w:val="0"/>
      <w:divBdr>
        <w:top w:val="none" w:sz="0" w:space="0" w:color="auto"/>
        <w:left w:val="none" w:sz="0" w:space="0" w:color="auto"/>
        <w:bottom w:val="none" w:sz="0" w:space="0" w:color="auto"/>
        <w:right w:val="none" w:sz="0" w:space="0" w:color="auto"/>
      </w:divBdr>
      <w:divsChild>
        <w:div w:id="2008241183">
          <w:marLeft w:val="0"/>
          <w:marRight w:val="0"/>
          <w:marTop w:val="0"/>
          <w:marBottom w:val="0"/>
          <w:divBdr>
            <w:top w:val="none" w:sz="0" w:space="0" w:color="auto"/>
            <w:left w:val="none" w:sz="0" w:space="0" w:color="auto"/>
            <w:bottom w:val="none" w:sz="0" w:space="0" w:color="auto"/>
            <w:right w:val="none" w:sz="0" w:space="0" w:color="auto"/>
          </w:divBdr>
          <w:divsChild>
            <w:div w:id="795876481">
              <w:marLeft w:val="0"/>
              <w:marRight w:val="0"/>
              <w:marTop w:val="0"/>
              <w:marBottom w:val="0"/>
              <w:divBdr>
                <w:top w:val="none" w:sz="0" w:space="0" w:color="auto"/>
                <w:left w:val="none" w:sz="0" w:space="0" w:color="auto"/>
                <w:bottom w:val="none" w:sz="0" w:space="0" w:color="auto"/>
                <w:right w:val="none" w:sz="0" w:space="0" w:color="auto"/>
              </w:divBdr>
            </w:div>
            <w:div w:id="397364378">
              <w:marLeft w:val="0"/>
              <w:marRight w:val="0"/>
              <w:marTop w:val="0"/>
              <w:marBottom w:val="0"/>
              <w:divBdr>
                <w:top w:val="none" w:sz="0" w:space="0" w:color="auto"/>
                <w:left w:val="none" w:sz="0" w:space="0" w:color="auto"/>
                <w:bottom w:val="none" w:sz="0" w:space="0" w:color="auto"/>
                <w:right w:val="none" w:sz="0" w:space="0" w:color="auto"/>
              </w:divBdr>
            </w:div>
            <w:div w:id="1619944103">
              <w:marLeft w:val="0"/>
              <w:marRight w:val="0"/>
              <w:marTop w:val="0"/>
              <w:marBottom w:val="0"/>
              <w:divBdr>
                <w:top w:val="none" w:sz="0" w:space="0" w:color="auto"/>
                <w:left w:val="none" w:sz="0" w:space="0" w:color="auto"/>
                <w:bottom w:val="none" w:sz="0" w:space="0" w:color="auto"/>
                <w:right w:val="none" w:sz="0" w:space="0" w:color="auto"/>
              </w:divBdr>
            </w:div>
            <w:div w:id="1101149968">
              <w:marLeft w:val="0"/>
              <w:marRight w:val="0"/>
              <w:marTop w:val="0"/>
              <w:marBottom w:val="0"/>
              <w:divBdr>
                <w:top w:val="none" w:sz="0" w:space="0" w:color="auto"/>
                <w:left w:val="none" w:sz="0" w:space="0" w:color="auto"/>
                <w:bottom w:val="none" w:sz="0" w:space="0" w:color="auto"/>
                <w:right w:val="none" w:sz="0" w:space="0" w:color="auto"/>
              </w:divBdr>
            </w:div>
            <w:div w:id="206838648">
              <w:marLeft w:val="0"/>
              <w:marRight w:val="0"/>
              <w:marTop w:val="0"/>
              <w:marBottom w:val="0"/>
              <w:divBdr>
                <w:top w:val="none" w:sz="0" w:space="0" w:color="auto"/>
                <w:left w:val="none" w:sz="0" w:space="0" w:color="auto"/>
                <w:bottom w:val="none" w:sz="0" w:space="0" w:color="auto"/>
                <w:right w:val="none" w:sz="0" w:space="0" w:color="auto"/>
              </w:divBdr>
            </w:div>
            <w:div w:id="1812823755">
              <w:marLeft w:val="0"/>
              <w:marRight w:val="0"/>
              <w:marTop w:val="0"/>
              <w:marBottom w:val="0"/>
              <w:divBdr>
                <w:top w:val="none" w:sz="0" w:space="0" w:color="auto"/>
                <w:left w:val="none" w:sz="0" w:space="0" w:color="auto"/>
                <w:bottom w:val="none" w:sz="0" w:space="0" w:color="auto"/>
                <w:right w:val="none" w:sz="0" w:space="0" w:color="auto"/>
              </w:divBdr>
            </w:div>
            <w:div w:id="1671370445">
              <w:marLeft w:val="0"/>
              <w:marRight w:val="0"/>
              <w:marTop w:val="0"/>
              <w:marBottom w:val="0"/>
              <w:divBdr>
                <w:top w:val="none" w:sz="0" w:space="0" w:color="auto"/>
                <w:left w:val="none" w:sz="0" w:space="0" w:color="auto"/>
                <w:bottom w:val="none" w:sz="0" w:space="0" w:color="auto"/>
                <w:right w:val="none" w:sz="0" w:space="0" w:color="auto"/>
              </w:divBdr>
            </w:div>
            <w:div w:id="1315257313">
              <w:marLeft w:val="0"/>
              <w:marRight w:val="0"/>
              <w:marTop w:val="0"/>
              <w:marBottom w:val="0"/>
              <w:divBdr>
                <w:top w:val="none" w:sz="0" w:space="0" w:color="auto"/>
                <w:left w:val="none" w:sz="0" w:space="0" w:color="auto"/>
                <w:bottom w:val="none" w:sz="0" w:space="0" w:color="auto"/>
                <w:right w:val="none" w:sz="0" w:space="0" w:color="auto"/>
              </w:divBdr>
            </w:div>
            <w:div w:id="1074353289">
              <w:marLeft w:val="0"/>
              <w:marRight w:val="0"/>
              <w:marTop w:val="0"/>
              <w:marBottom w:val="0"/>
              <w:divBdr>
                <w:top w:val="none" w:sz="0" w:space="0" w:color="auto"/>
                <w:left w:val="none" w:sz="0" w:space="0" w:color="auto"/>
                <w:bottom w:val="none" w:sz="0" w:space="0" w:color="auto"/>
                <w:right w:val="none" w:sz="0" w:space="0" w:color="auto"/>
              </w:divBdr>
            </w:div>
            <w:div w:id="979727395">
              <w:marLeft w:val="0"/>
              <w:marRight w:val="0"/>
              <w:marTop w:val="0"/>
              <w:marBottom w:val="0"/>
              <w:divBdr>
                <w:top w:val="none" w:sz="0" w:space="0" w:color="auto"/>
                <w:left w:val="none" w:sz="0" w:space="0" w:color="auto"/>
                <w:bottom w:val="none" w:sz="0" w:space="0" w:color="auto"/>
                <w:right w:val="none" w:sz="0" w:space="0" w:color="auto"/>
              </w:divBdr>
            </w:div>
            <w:div w:id="51273557">
              <w:marLeft w:val="0"/>
              <w:marRight w:val="0"/>
              <w:marTop w:val="0"/>
              <w:marBottom w:val="0"/>
              <w:divBdr>
                <w:top w:val="none" w:sz="0" w:space="0" w:color="auto"/>
                <w:left w:val="none" w:sz="0" w:space="0" w:color="auto"/>
                <w:bottom w:val="none" w:sz="0" w:space="0" w:color="auto"/>
                <w:right w:val="none" w:sz="0" w:space="0" w:color="auto"/>
              </w:divBdr>
            </w:div>
            <w:div w:id="1899779174">
              <w:marLeft w:val="0"/>
              <w:marRight w:val="0"/>
              <w:marTop w:val="0"/>
              <w:marBottom w:val="0"/>
              <w:divBdr>
                <w:top w:val="none" w:sz="0" w:space="0" w:color="auto"/>
                <w:left w:val="none" w:sz="0" w:space="0" w:color="auto"/>
                <w:bottom w:val="none" w:sz="0" w:space="0" w:color="auto"/>
                <w:right w:val="none" w:sz="0" w:space="0" w:color="auto"/>
              </w:divBdr>
            </w:div>
            <w:div w:id="1617910923">
              <w:marLeft w:val="0"/>
              <w:marRight w:val="0"/>
              <w:marTop w:val="0"/>
              <w:marBottom w:val="0"/>
              <w:divBdr>
                <w:top w:val="none" w:sz="0" w:space="0" w:color="auto"/>
                <w:left w:val="none" w:sz="0" w:space="0" w:color="auto"/>
                <w:bottom w:val="none" w:sz="0" w:space="0" w:color="auto"/>
                <w:right w:val="none" w:sz="0" w:space="0" w:color="auto"/>
              </w:divBdr>
            </w:div>
            <w:div w:id="1616716413">
              <w:marLeft w:val="0"/>
              <w:marRight w:val="0"/>
              <w:marTop w:val="0"/>
              <w:marBottom w:val="0"/>
              <w:divBdr>
                <w:top w:val="none" w:sz="0" w:space="0" w:color="auto"/>
                <w:left w:val="none" w:sz="0" w:space="0" w:color="auto"/>
                <w:bottom w:val="none" w:sz="0" w:space="0" w:color="auto"/>
                <w:right w:val="none" w:sz="0" w:space="0" w:color="auto"/>
              </w:divBdr>
            </w:div>
            <w:div w:id="946082042">
              <w:marLeft w:val="0"/>
              <w:marRight w:val="0"/>
              <w:marTop w:val="0"/>
              <w:marBottom w:val="0"/>
              <w:divBdr>
                <w:top w:val="none" w:sz="0" w:space="0" w:color="auto"/>
                <w:left w:val="none" w:sz="0" w:space="0" w:color="auto"/>
                <w:bottom w:val="none" w:sz="0" w:space="0" w:color="auto"/>
                <w:right w:val="none" w:sz="0" w:space="0" w:color="auto"/>
              </w:divBdr>
            </w:div>
            <w:div w:id="1211306508">
              <w:marLeft w:val="0"/>
              <w:marRight w:val="0"/>
              <w:marTop w:val="0"/>
              <w:marBottom w:val="0"/>
              <w:divBdr>
                <w:top w:val="none" w:sz="0" w:space="0" w:color="auto"/>
                <w:left w:val="none" w:sz="0" w:space="0" w:color="auto"/>
                <w:bottom w:val="none" w:sz="0" w:space="0" w:color="auto"/>
                <w:right w:val="none" w:sz="0" w:space="0" w:color="auto"/>
              </w:divBdr>
            </w:div>
            <w:div w:id="1705328481">
              <w:marLeft w:val="0"/>
              <w:marRight w:val="0"/>
              <w:marTop w:val="0"/>
              <w:marBottom w:val="0"/>
              <w:divBdr>
                <w:top w:val="none" w:sz="0" w:space="0" w:color="auto"/>
                <w:left w:val="none" w:sz="0" w:space="0" w:color="auto"/>
                <w:bottom w:val="none" w:sz="0" w:space="0" w:color="auto"/>
                <w:right w:val="none" w:sz="0" w:space="0" w:color="auto"/>
              </w:divBdr>
            </w:div>
            <w:div w:id="269554646">
              <w:marLeft w:val="0"/>
              <w:marRight w:val="0"/>
              <w:marTop w:val="0"/>
              <w:marBottom w:val="0"/>
              <w:divBdr>
                <w:top w:val="none" w:sz="0" w:space="0" w:color="auto"/>
                <w:left w:val="none" w:sz="0" w:space="0" w:color="auto"/>
                <w:bottom w:val="none" w:sz="0" w:space="0" w:color="auto"/>
                <w:right w:val="none" w:sz="0" w:space="0" w:color="auto"/>
              </w:divBdr>
            </w:div>
            <w:div w:id="2006011104">
              <w:marLeft w:val="0"/>
              <w:marRight w:val="0"/>
              <w:marTop w:val="0"/>
              <w:marBottom w:val="0"/>
              <w:divBdr>
                <w:top w:val="none" w:sz="0" w:space="0" w:color="auto"/>
                <w:left w:val="none" w:sz="0" w:space="0" w:color="auto"/>
                <w:bottom w:val="none" w:sz="0" w:space="0" w:color="auto"/>
                <w:right w:val="none" w:sz="0" w:space="0" w:color="auto"/>
              </w:divBdr>
            </w:div>
            <w:div w:id="1182166930">
              <w:marLeft w:val="0"/>
              <w:marRight w:val="0"/>
              <w:marTop w:val="0"/>
              <w:marBottom w:val="0"/>
              <w:divBdr>
                <w:top w:val="none" w:sz="0" w:space="0" w:color="auto"/>
                <w:left w:val="none" w:sz="0" w:space="0" w:color="auto"/>
                <w:bottom w:val="none" w:sz="0" w:space="0" w:color="auto"/>
                <w:right w:val="none" w:sz="0" w:space="0" w:color="auto"/>
              </w:divBdr>
            </w:div>
            <w:div w:id="1831823979">
              <w:marLeft w:val="0"/>
              <w:marRight w:val="0"/>
              <w:marTop w:val="0"/>
              <w:marBottom w:val="0"/>
              <w:divBdr>
                <w:top w:val="none" w:sz="0" w:space="0" w:color="auto"/>
                <w:left w:val="none" w:sz="0" w:space="0" w:color="auto"/>
                <w:bottom w:val="none" w:sz="0" w:space="0" w:color="auto"/>
                <w:right w:val="none" w:sz="0" w:space="0" w:color="auto"/>
              </w:divBdr>
            </w:div>
            <w:div w:id="538082742">
              <w:marLeft w:val="0"/>
              <w:marRight w:val="0"/>
              <w:marTop w:val="0"/>
              <w:marBottom w:val="0"/>
              <w:divBdr>
                <w:top w:val="none" w:sz="0" w:space="0" w:color="auto"/>
                <w:left w:val="none" w:sz="0" w:space="0" w:color="auto"/>
                <w:bottom w:val="none" w:sz="0" w:space="0" w:color="auto"/>
                <w:right w:val="none" w:sz="0" w:space="0" w:color="auto"/>
              </w:divBdr>
            </w:div>
            <w:div w:id="168096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hyperlink" Target="https://github.com/bitnami/charts/tree/main/bitnami/nginx/" TargetMode="Externa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15</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Coulling-Green, Michael</cp:lastModifiedBy>
  <cp:revision>8</cp:revision>
  <dcterms:created xsi:type="dcterms:W3CDTF">2025-02-04T10:48:00Z</dcterms:created>
  <dcterms:modified xsi:type="dcterms:W3CDTF">2025-02-04T16:46:00Z</dcterms:modified>
  <cp:category/>
</cp:coreProperties>
</file>